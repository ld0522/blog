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宋体" w:hAnsi="宋体"/>
          <w:color w:val="000000"/>
          <w:sz w:val="17"/>
        </w:rPr>
        <w:t>实用标准文案</w:t>
      </w:r>
      <w:r>
        <w:rPr>
          <w:rFonts w:ascii="Times New Roman" w:hAnsi="Times New Roman"/>
          <w:color w:val="000000"/>
          <w:sz w:val="17"/>
        </w:rPr>
        <w:t xml:space="preserve"> </w:t>
      </w:r>
    </w:p>
    <w:p>
      <w:r>
        <w:rPr>
          <w:rFonts w:ascii="宋体" w:hAnsi="宋体"/>
          <w:b/>
          <w:color w:val="000000"/>
          <w:sz w:val="49"/>
        </w:rPr>
        <w:t xml:space="preserve"> </w:t>
      </w:r>
      <w:r>
        <w:rPr>
          <w:rFonts w:ascii="b8e96518b90d6c85ed3ac6240010001" w:hAnsi="b8e96518b90d6c85ed3ac6240010001"/>
          <w:b/>
          <w:color w:val="000000"/>
          <w:sz w:val="42"/>
        </w:rPr>
        <w:t>湖南农业大学课程设计论文</w:t>
      </w:r>
      <w:r>
        <w:rPr>
          <w:rFonts w:ascii="b8e96518b90d6c85ed3ac6240030001" w:hAnsi="b8e96518b90d6c85ed3ac6240030001"/>
          <w:b/>
          <w:color w:val="000000"/>
          <w:sz w:val="42"/>
        </w:rPr>
        <w:t xml:space="preserve"> </w:t>
      </w:r>
    </w:p>
    <w:p>
      <w:r>
        <w:rPr>
          <w:rFonts w:ascii="宋体" w:hAnsi="宋体"/>
          <w:color w:val="000000"/>
          <w:sz w:val="26"/>
        </w:rPr>
        <w:t xml:space="preserve"> </w:t>
      </w:r>
      <w:r>
        <w:rPr>
          <w:rFonts w:ascii="宋体" w:hAnsi="宋体"/>
          <w:color w:val="000000"/>
          <w:sz w:val="26"/>
        </w:rPr>
        <w:t xml:space="preserve"> </w:t>
      </w:r>
    </w:p>
    <w:p>
      <w:r>
        <w:rPr>
          <w:rFonts w:ascii="宋体" w:hAnsi="宋体"/>
          <w:color w:val="000000"/>
          <w:sz w:val="26"/>
        </w:rPr>
        <w:t>学</w:t>
      </w:r>
      <w:r>
        <w:rPr>
          <w:rFonts w:ascii="宋体" w:hAnsi="宋体"/>
          <w:color w:val="000000"/>
          <w:sz w:val="26"/>
        </w:rPr>
        <w:t xml:space="preserve">  </w:t>
      </w:r>
      <w:r>
        <w:rPr>
          <w:rFonts w:ascii="宋体" w:hAnsi="宋体"/>
          <w:color w:val="000000"/>
          <w:sz w:val="26"/>
        </w:rPr>
        <w:t>院：信息科学技术学院</w:t>
      </w:r>
      <w:r>
        <w:rPr>
          <w:rFonts w:ascii="宋体" w:hAnsi="宋体"/>
          <w:color w:val="000000"/>
          <w:sz w:val="26"/>
        </w:rPr>
        <w:t xml:space="preserve">        </w:t>
      </w:r>
      <w:r>
        <w:rPr>
          <w:rFonts w:ascii="宋体" w:hAnsi="宋体"/>
          <w:color w:val="000000"/>
          <w:sz w:val="26"/>
        </w:rPr>
        <w:t>计算机</w:t>
      </w:r>
      <w:r>
        <w:rPr>
          <w:rFonts w:ascii="宋体" w:hAnsi="宋体"/>
          <w:color w:val="000000"/>
          <w:sz w:val="26"/>
        </w:rPr>
        <w:t>09</w:t>
      </w:r>
      <w:r>
        <w:rPr>
          <w:rFonts w:ascii="宋体" w:hAnsi="宋体"/>
          <w:color w:val="000000"/>
          <w:sz w:val="26"/>
        </w:rPr>
        <w:t>软件班</w:t>
      </w:r>
      <w:r>
        <w:rPr>
          <w:rFonts w:ascii="宋体" w:hAnsi="宋体"/>
          <w:color w:val="000000"/>
          <w:sz w:val="26"/>
        </w:rPr>
        <w:t xml:space="preserve"> </w:t>
      </w:r>
    </w:p>
    <w:p>
      <w:r>
        <w:rPr>
          <w:rFonts w:ascii="宋体" w:hAnsi="宋体"/>
          <w:color w:val="000000"/>
          <w:sz w:val="26"/>
        </w:rPr>
        <w:t>姓</w:t>
      </w:r>
      <w:r>
        <w:rPr>
          <w:rFonts w:ascii="宋体" w:hAnsi="宋体"/>
          <w:color w:val="000000"/>
          <w:sz w:val="26"/>
        </w:rPr>
        <w:t xml:space="preserve">  </w:t>
      </w:r>
      <w:r>
        <w:rPr>
          <w:rFonts w:ascii="宋体" w:hAnsi="宋体"/>
          <w:color w:val="000000"/>
          <w:sz w:val="26"/>
        </w:rPr>
        <w:t>名：杨应发</w:t>
      </w:r>
      <w:r>
        <w:rPr>
          <w:rFonts w:ascii="宋体" w:hAnsi="宋体"/>
          <w:color w:val="000000"/>
          <w:sz w:val="26"/>
        </w:rPr>
        <w:t xml:space="preserve">                   </w:t>
      </w:r>
      <w:r>
        <w:rPr>
          <w:rFonts w:ascii="宋体" w:hAnsi="宋体"/>
          <w:color w:val="000000"/>
          <w:sz w:val="26"/>
        </w:rPr>
        <w:t>学</w:t>
      </w:r>
      <w:r>
        <w:rPr>
          <w:rFonts w:ascii="宋体" w:hAnsi="宋体"/>
          <w:color w:val="000000"/>
          <w:sz w:val="26"/>
        </w:rPr>
        <w:t xml:space="preserve">  </w:t>
      </w:r>
      <w:r>
        <w:rPr>
          <w:rFonts w:ascii="宋体" w:hAnsi="宋体"/>
          <w:color w:val="000000"/>
          <w:sz w:val="26"/>
        </w:rPr>
        <w:t>号：</w:t>
      </w:r>
      <w:r>
        <w:rPr>
          <w:rFonts w:ascii="宋体" w:hAnsi="宋体"/>
          <w:color w:val="000000"/>
          <w:sz w:val="26"/>
        </w:rPr>
        <w:t>200941842126</w:t>
      </w:r>
      <w:r>
        <w:rPr>
          <w:rFonts w:ascii="宋体" w:hAnsi="宋体"/>
          <w:color w:val="000000"/>
          <w:sz w:val="26"/>
        </w:rPr>
        <w:t>课</w:t>
      </w:r>
      <w:r>
        <w:rPr>
          <w:rFonts w:ascii="宋体" w:hAnsi="宋体"/>
          <w:color w:val="000000"/>
          <w:sz w:val="26"/>
        </w:rPr>
        <w:t>程论文题目：合创项目咨询服务管理系统测试</w:t>
      </w:r>
      <w:r>
        <w:rPr>
          <w:rFonts w:ascii="宋体" w:hAnsi="宋体"/>
          <w:color w:val="000000"/>
          <w:sz w:val="26"/>
        </w:rPr>
        <w:t xml:space="preserve"> </w:t>
      </w:r>
    </w:p>
    <w:p>
      <w:r>
        <w:rPr>
          <w:rFonts w:ascii="宋体" w:hAnsi="宋体"/>
          <w:color w:val="000000"/>
          <w:sz w:val="26"/>
        </w:rPr>
        <w:t>课程名称：软件工程导论</w:t>
      </w:r>
      <w:r>
        <w:rPr>
          <w:rFonts w:ascii="宋体" w:hAnsi="宋体"/>
          <w:color w:val="000000"/>
          <w:sz w:val="26"/>
        </w:rPr>
        <w:t xml:space="preserve"> </w:t>
      </w:r>
    </w:p>
    <w:p>
      <w:r>
        <w:rPr>
          <w:rFonts w:ascii="宋体" w:hAnsi="宋体"/>
          <w:color w:val="000000"/>
          <w:sz w:val="26"/>
        </w:rPr>
        <w:t>评阅成绩：</w:t>
      </w:r>
      <w:r>
        <w:rPr>
          <w:rFonts w:ascii="宋体" w:hAnsi="宋体"/>
          <w:color w:val="000000"/>
          <w:sz w:val="26"/>
        </w:rPr>
        <w:t xml:space="preserve"> </w:t>
      </w:r>
    </w:p>
    <w:p>
      <w:r>
        <w:rPr>
          <w:rFonts w:ascii="宋体" w:hAnsi="宋体"/>
          <w:color w:val="000000"/>
          <w:sz w:val="26"/>
        </w:rPr>
        <w:t>评阅意见：</w:t>
      </w:r>
      <w:r>
        <w:rPr>
          <w:rFonts w:ascii="宋体" w:hAnsi="宋体"/>
          <w:color w:val="000000"/>
          <w:sz w:val="26"/>
        </w:rPr>
        <w:t xml:space="preserve"> </w:t>
      </w:r>
    </w:p>
    <w:p>
      <w:r>
        <w:rPr>
          <w:rFonts w:ascii="宋体" w:hAnsi="宋体"/>
          <w:color w:val="000000"/>
          <w:sz w:val="26"/>
        </w:rPr>
        <w:t xml:space="preserve"> </w:t>
      </w:r>
    </w:p>
    <w:p>
      <w:r>
        <w:rPr>
          <w:rFonts w:ascii="宋体" w:hAnsi="宋体"/>
          <w:color w:val="000000"/>
          <w:sz w:val="26"/>
        </w:rPr>
        <w:t xml:space="preserve"> </w:t>
      </w:r>
      <w:r>
        <w:rPr>
          <w:rFonts w:ascii="宋体" w:hAnsi="宋体"/>
          <w:color w:val="000000"/>
          <w:sz w:val="26"/>
        </w:rPr>
        <w:t xml:space="preserve"> </w:t>
      </w:r>
    </w:p>
    <w:p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17"/>
        </w:rPr>
        <w:t>精彩文档</w:t>
      </w:r>
      <w:r>
        <w:rPr>
          <w:rFonts w:ascii="Times New Roman" w:hAnsi="Times New Roman"/>
          <w:color w:val="000000"/>
          <w:sz w:val="17"/>
        </w:rPr>
        <w:t xml:space="preserve"> </w:t>
      </w:r>
      <w:r>
        <w:rPr>
          <w:rFonts w:ascii="宋体" w:hAnsi="宋体"/>
          <w:color w:val="000000"/>
          <w:sz w:val="17"/>
        </w:rPr>
        <w:t>实用标准文案</w:t>
      </w:r>
      <w:r>
        <w:rPr>
          <w:rFonts w:ascii="Times New Roman" w:hAnsi="Times New Roman"/>
          <w:color w:val="000000"/>
          <w:sz w:val="17"/>
        </w:rPr>
        <w:t xml:space="preserve"> </w:t>
      </w:r>
    </w:p>
    <w:p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42"/>
        </w:rPr>
        <w:t>湖南合创项目咨询服务管理系统</w:t>
      </w:r>
      <w:r>
        <w:rPr>
          <w:rFonts w:ascii="Times New Roman Bold" w:hAnsi="Times New Roman Bold"/>
          <w:b/>
          <w:color w:val="000000"/>
          <w:sz w:val="42"/>
        </w:rPr>
        <w:t xml:space="preserve"> </w:t>
      </w:r>
    </w:p>
    <w:p>
      <w:r>
        <w:rPr>
          <w:rFonts w:ascii="宋体" w:hAnsi="宋体"/>
          <w:b/>
          <w:color w:val="000000"/>
          <w:sz w:val="42"/>
        </w:rPr>
        <w:t>软件鉴定测试</w:t>
      </w:r>
      <w:r>
        <w:rPr>
          <w:rFonts w:ascii="Times New Roman Bold" w:hAnsi="Times New Roman Bold"/>
          <w:b/>
          <w:color w:val="000000"/>
          <w:sz w:val="42"/>
        </w:rPr>
        <w:t xml:space="preserve"> </w:t>
      </w:r>
    </w:p>
    <w:p>
      <w:r>
        <w:rPr>
          <w:rFonts w:ascii="Times New Roman" w:hAnsi="Times New Roman"/>
          <w:color w:val="000000"/>
          <w:sz w:val="46"/>
        </w:rPr>
        <w:t xml:space="preserve"> </w:t>
      </w:r>
    </w:p>
    <w:p>
      <w:r>
        <w:rPr>
          <w:rFonts w:ascii="Times New Roman" w:hAnsi="Times New Roman"/>
          <w:color w:val="000000"/>
          <w:sz w:val="46"/>
        </w:rPr>
        <w:t xml:space="preserve"> </w:t>
      </w:r>
    </w:p>
    <w:p>
      <w:r>
        <w:rPr>
          <w:rFonts w:ascii="Times New Roman" w:hAnsi="Times New Roman"/>
          <w:color w:val="000000"/>
          <w:sz w:val="46"/>
        </w:rPr>
        <w:t xml:space="preserve"> </w:t>
      </w:r>
    </w:p>
    <w:p>
      <w:r>
        <w:rPr>
          <w:rFonts w:ascii="Times New Roman" w:hAnsi="Times New Roman"/>
          <w:color w:val="000000"/>
          <w:sz w:val="46"/>
        </w:rPr>
        <w:t xml:space="preserve"> </w:t>
      </w:r>
    </w:p>
    <w:p>
      <w:r>
        <w:rPr>
          <w:rFonts w:ascii="Times New Roman" w:hAnsi="Times New Roman"/>
          <w:color w:val="000000"/>
          <w:sz w:val="46"/>
        </w:rPr>
        <w:t xml:space="preserve"> </w:t>
      </w:r>
    </w:p>
    <w:p>
      <w:r>
        <w:rPr>
          <w:rFonts w:ascii="Times New Roman" w:hAnsi="Times New Roman"/>
          <w:color w:val="000000"/>
          <w:sz w:val="46"/>
        </w:rPr>
        <w:t xml:space="preserve"> </w:t>
      </w:r>
      <w:r>
        <w:rPr>
          <w:rFonts w:ascii="Times New Roman" w:hAnsi="Times New Roman"/>
          <w:color w:val="000000"/>
          <w:sz w:val="46"/>
        </w:rPr>
        <w:t xml:space="preserve"> </w:t>
      </w:r>
      <w:r>
        <w:rPr>
          <w:rFonts w:ascii="Times New Roman" w:hAnsi="Times New Roman"/>
          <w:color w:val="000000"/>
          <w:sz w:val="46"/>
        </w:rPr>
        <w:t xml:space="preserve"> </w:t>
      </w:r>
      <w:r>
        <w:rPr>
          <w:rFonts w:ascii="Times New Roman" w:hAnsi="Times New Roman"/>
          <w:color w:val="000000"/>
          <w:sz w:val="46"/>
        </w:rPr>
        <w:t xml:space="preserve"> </w:t>
      </w:r>
      <w:r>
        <w:rPr>
          <w:rFonts w:ascii="Times New Roman" w:hAnsi="Times New Roman"/>
          <w:color w:val="000000"/>
          <w:sz w:val="46"/>
        </w:rPr>
        <w:t xml:space="preserve"> </w:t>
      </w:r>
      <w:r>
        <w:rPr>
          <w:rFonts w:ascii="Times New Roman" w:hAnsi="Times New Roman"/>
          <w:color w:val="000000"/>
          <w:sz w:val="46"/>
        </w:rPr>
        <w:t xml:space="preserve"> </w:t>
      </w:r>
      <w:r>
        <w:rPr>
          <w:rFonts w:ascii="宋体" w:hAnsi="宋体"/>
          <w:color w:val="000000"/>
          <w:sz w:val="42"/>
        </w:rPr>
        <w:t>开发单位：软件测试中心</w:t>
      </w:r>
      <w:r>
        <w:rPr>
          <w:rFonts w:ascii="宋体" w:hAnsi="宋体"/>
          <w:color w:val="000000"/>
          <w:sz w:val="42"/>
        </w:rPr>
        <w:t xml:space="preserve"> </w:t>
      </w:r>
    </w:p>
    <w:p>
      <w:r>
        <w:rPr>
          <w:rFonts w:ascii="宋体" w:hAnsi="宋体"/>
          <w:color w:val="000000"/>
          <w:sz w:val="42"/>
        </w:rPr>
        <w:t xml:space="preserve">    </w:t>
      </w:r>
      <w:r>
        <w:rPr>
          <w:rFonts w:ascii="宋体" w:hAnsi="宋体"/>
          <w:color w:val="000000"/>
          <w:sz w:val="42"/>
        </w:rPr>
        <w:t>测试单位：</w:t>
      </w:r>
      <w:r>
        <w:rPr>
          <w:rFonts w:ascii="宋体" w:hAnsi="宋体"/>
          <w:color w:val="000000"/>
          <w:sz w:val="42"/>
        </w:rPr>
        <w:t>5G</w:t>
      </w:r>
      <w:r>
        <w:rPr>
          <w:rFonts w:ascii="宋体" w:hAnsi="宋体"/>
          <w:color w:val="000000"/>
          <w:sz w:val="42"/>
        </w:rPr>
        <w:t>测试小组</w:t>
      </w:r>
      <w:r>
        <w:rPr>
          <w:rFonts w:ascii="宋体" w:hAnsi="宋体"/>
          <w:color w:val="000000"/>
          <w:sz w:val="42"/>
        </w:rPr>
        <w:t xml:space="preserve"> </w:t>
      </w:r>
    </w:p>
    <w:p>
      <w:r>
        <w:rPr>
          <w:rFonts w:ascii="Times New Roman" w:hAnsi="Times New Roman"/>
          <w:color w:val="000000"/>
          <w:sz w:val="46"/>
        </w:rPr>
        <w:t xml:space="preserve"> </w:t>
      </w:r>
    </w:p>
    <w:p>
      <w:r>
        <w:rPr>
          <w:rFonts w:ascii="Times New Roman" w:hAnsi="Times New Roman"/>
          <w:color w:val="000000"/>
          <w:sz w:val="46"/>
        </w:rPr>
        <w:t xml:space="preserve"> </w:t>
      </w:r>
    </w:p>
    <w:p>
      <w:r>
        <w:rPr>
          <w:rFonts w:ascii="Times New Roman" w:hAnsi="Times New Roman"/>
          <w:color w:val="000000"/>
          <w:sz w:val="46"/>
        </w:rPr>
        <w:t xml:space="preserve"> </w:t>
      </w:r>
    </w:p>
    <w:p>
      <w:r>
        <w:rPr>
          <w:rFonts w:ascii="Times New Roman" w:hAnsi="Times New Roman"/>
          <w:color w:val="000000"/>
          <w:sz w:val="46"/>
        </w:rPr>
        <w:t xml:space="preserve"> </w:t>
      </w:r>
    </w:p>
    <w:p>
      <w:r>
        <w:rPr>
          <w:rFonts w:ascii="Times New Roman" w:hAnsi="Times New Roman"/>
          <w:color w:val="000000"/>
          <w:sz w:val="46"/>
        </w:rPr>
        <w:t xml:space="preserve"> </w:t>
      </w:r>
      <w:r>
        <w:rPr>
          <w:rFonts w:ascii="Times New Roman" w:hAnsi="Times New Roman"/>
          <w:color w:val="000000"/>
          <w:sz w:val="46"/>
        </w:rPr>
        <w:t xml:space="preserve"> </w:t>
      </w:r>
    </w:p>
    <w:p>
      <w:r>
        <w:rPr>
          <w:rFonts w:ascii="宋体" w:hAnsi="宋体"/>
          <w:color w:val="000000"/>
          <w:sz w:val="42"/>
        </w:rPr>
        <w:t>测试时间：</w:t>
      </w:r>
      <w:r>
        <w:rPr>
          <w:rFonts w:ascii="宋体" w:hAnsi="宋体"/>
          <w:color w:val="000000"/>
          <w:sz w:val="42"/>
        </w:rPr>
        <w:t xml:space="preserve">2011 </w:t>
      </w:r>
      <w:r>
        <w:rPr>
          <w:rFonts w:ascii="宋体" w:hAnsi="宋体"/>
          <w:color w:val="000000"/>
          <w:sz w:val="42"/>
        </w:rPr>
        <w:t>年</w:t>
      </w:r>
      <w:r>
        <w:rPr>
          <w:rFonts w:ascii="宋体" w:hAnsi="宋体"/>
          <w:color w:val="000000"/>
          <w:sz w:val="42"/>
        </w:rPr>
        <w:t xml:space="preserve">12 </w:t>
      </w:r>
      <w:r>
        <w:rPr>
          <w:rFonts w:ascii="宋体" w:hAnsi="宋体"/>
          <w:color w:val="000000"/>
          <w:sz w:val="42"/>
        </w:rPr>
        <w:t>月</w:t>
      </w:r>
      <w:r>
        <w:rPr>
          <w:rFonts w:ascii="宋体" w:hAnsi="宋体"/>
          <w:color w:val="000000"/>
          <w:sz w:val="42"/>
        </w:rPr>
        <w:t xml:space="preserve">06 </w:t>
      </w:r>
      <w:r>
        <w:rPr>
          <w:rFonts w:ascii="宋体" w:hAnsi="宋体"/>
          <w:color w:val="000000"/>
          <w:sz w:val="42"/>
        </w:rPr>
        <w:t>日</w:t>
      </w:r>
      <w:r>
        <w:rPr>
          <w:rFonts w:ascii="宋体" w:hAnsi="宋体"/>
          <w:color w:val="000000"/>
          <w:sz w:val="42"/>
        </w:rPr>
        <w:t xml:space="preserve"> </w:t>
      </w:r>
    </w:p>
    <w:p>
      <w:r>
        <w:rPr>
          <w:rFonts w:ascii="宋体" w:hAnsi="宋体"/>
          <w:color w:val="000000"/>
          <w:sz w:val="42"/>
        </w:rPr>
        <w:t>软件测试计划书</w:t>
      </w:r>
      <w:r>
        <w:rPr>
          <w:rFonts w:ascii="宋体" w:hAnsi="宋体"/>
          <w:color w:val="000000"/>
          <w:sz w:val="42"/>
        </w:rPr>
        <w:t xml:space="preserve"> </w:t>
      </w:r>
    </w:p>
    <w:p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17"/>
        </w:rPr>
        <w:t>精彩文档</w:t>
      </w:r>
      <w:r>
        <w:rPr>
          <w:rFonts w:ascii="Times New Roman" w:hAnsi="Times New Roman"/>
          <w:color w:val="000000"/>
          <w:sz w:val="17"/>
        </w:rPr>
        <w:t xml:space="preserve"> </w:t>
      </w:r>
      <w:r>
        <w:rPr>
          <w:rFonts w:ascii="宋体" w:hAnsi="宋体"/>
          <w:color w:val="000000"/>
          <w:sz w:val="17"/>
        </w:rPr>
        <w:t>实用标准文案</w:t>
      </w:r>
      <w:r>
        <w:rPr>
          <w:rFonts w:ascii="Times New Roman" w:hAnsi="Times New Roman"/>
          <w:color w:val="000000"/>
          <w:sz w:val="17"/>
        </w:rPr>
        <w:t xml:space="preserve"> </w:t>
      </w:r>
      <w:r>
        <w:rPr>
          <w:rFonts w:ascii="宋体" w:hAnsi="宋体"/>
          <w:color w:val="000000"/>
          <w:sz w:val="20"/>
        </w:rPr>
        <w:t>目录</w:t>
      </w:r>
      <w:r>
        <w:rPr>
          <w:rFonts w:ascii="Times New Roman" w:hAnsi="Times New Roman"/>
          <w:color w:val="000000"/>
          <w:sz w:val="20"/>
        </w:rPr>
        <w:t xml:space="preserve"> </w:t>
      </w:r>
    </w:p>
    <w:p>
      <w:r>
        <w:rPr>
          <w:rFonts w:ascii="Times New Roman" w:hAnsi="Times New Roman"/>
          <w:color w:val="000000"/>
          <w:sz w:val="20"/>
        </w:rPr>
        <w:t>1</w:t>
      </w:r>
      <w:r>
        <w:rPr>
          <w:rFonts w:ascii="宋体" w:hAnsi="宋体"/>
          <w:color w:val="000000"/>
          <w:sz w:val="20"/>
        </w:rPr>
        <w:t>．简介</w:t>
      </w:r>
      <w:r>
        <w:rPr>
          <w:rFonts w:ascii="Times New Roman" w:hAnsi="Times New Roman"/>
          <w:color w:val="000000"/>
          <w:sz w:val="20"/>
        </w:rPr>
        <w:t xml:space="preserve"> </w:t>
      </w:r>
    </w:p>
    <w:p>
      <w:r>
        <w:rPr>
          <w:rFonts w:ascii="Times New Roman" w:hAnsi="Times New Roman"/>
          <w:color w:val="000000"/>
          <w:sz w:val="20"/>
        </w:rPr>
        <w:t>1.1</w:t>
      </w:r>
      <w:r>
        <w:rPr>
          <w:rFonts w:ascii="宋体" w:hAnsi="宋体"/>
          <w:color w:val="000000"/>
          <w:sz w:val="20"/>
        </w:rPr>
        <w:t>目的</w:t>
      </w:r>
      <w:r>
        <w:rPr>
          <w:rFonts w:ascii="Times New Roman" w:hAnsi="Times New Roman"/>
          <w:color w:val="000000"/>
          <w:sz w:val="20"/>
        </w:rPr>
        <w:t xml:space="preserve"> </w:t>
      </w:r>
    </w:p>
    <w:p>
      <w:r>
        <w:rPr>
          <w:rFonts w:ascii="Times New Roman" w:hAnsi="Times New Roman"/>
          <w:color w:val="000000"/>
          <w:sz w:val="20"/>
        </w:rPr>
        <w:t>1.2</w:t>
      </w:r>
      <w:r>
        <w:rPr>
          <w:rFonts w:ascii="宋体" w:hAnsi="宋体"/>
          <w:color w:val="000000"/>
          <w:sz w:val="20"/>
        </w:rPr>
        <w:t>背景</w:t>
      </w:r>
      <w:r>
        <w:rPr>
          <w:rFonts w:ascii="Times New Roman" w:hAnsi="Times New Roman"/>
          <w:color w:val="000000"/>
          <w:sz w:val="20"/>
        </w:rPr>
        <w:t xml:space="preserve"> </w:t>
      </w:r>
    </w:p>
    <w:p>
      <w:r>
        <w:rPr>
          <w:rFonts w:ascii="Times New Roman" w:hAnsi="Times New Roman"/>
          <w:color w:val="000000"/>
          <w:sz w:val="20"/>
        </w:rPr>
        <w:t>1.3</w:t>
      </w:r>
      <w:r>
        <w:rPr>
          <w:rFonts w:ascii="宋体" w:hAnsi="宋体"/>
          <w:color w:val="000000"/>
          <w:sz w:val="20"/>
        </w:rPr>
        <w:t>范围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Times New Roman" w:hAnsi="Times New Roman"/>
          <w:color w:val="000000"/>
          <w:sz w:val="20"/>
        </w:rPr>
        <w:t>.</w:t>
      </w:r>
      <w:r>
        <w:rPr>
          <w:rFonts w:ascii="Times New Roman" w:hAnsi="Times New Roman"/>
          <w:color w:val="000000"/>
          <w:sz w:val="20"/>
        </w:rPr>
        <w:t xml:space="preserve">............................................................................................................................................ </w:t>
      </w:r>
      <w:r>
        <w:rPr>
          <w:rFonts w:ascii="Times New Roman" w:hAnsi="Times New Roman"/>
          <w:color w:val="000000"/>
          <w:sz w:val="20"/>
        </w:rPr>
        <w:t>4</w:t>
      </w:r>
      <w:r>
        <w:rPr>
          <w:rFonts w:ascii="Times New Roman" w:hAnsi="Times New Roman"/>
          <w:color w:val="000000"/>
          <w:sz w:val="20"/>
        </w:rPr>
        <w:t xml:space="preserve"> </w:t>
      </w:r>
    </w:p>
    <w:p>
      <w:r>
        <w:rPr>
          <w:rFonts w:ascii="Times New Roman" w:hAnsi="Times New Roman"/>
          <w:color w:val="000000"/>
          <w:sz w:val="20"/>
        </w:rPr>
        <w:t xml:space="preserve">2. </w:t>
      </w:r>
      <w:r>
        <w:rPr>
          <w:rFonts w:ascii="宋体" w:hAnsi="宋体"/>
          <w:color w:val="000000"/>
          <w:sz w:val="20"/>
        </w:rPr>
        <w:t>测试需求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Times New Roman" w:hAnsi="Times New Roman"/>
          <w:color w:val="000000"/>
          <w:sz w:val="20"/>
        </w:rPr>
        <w:t>.</w:t>
      </w:r>
      <w:r>
        <w:rPr>
          <w:rFonts w:ascii="Times New Roman" w:hAnsi="Times New Roman"/>
          <w:color w:val="000000"/>
          <w:sz w:val="20"/>
        </w:rPr>
        <w:t xml:space="preserve">.................................................................................................................................. </w:t>
      </w:r>
      <w:r>
        <w:rPr>
          <w:rFonts w:ascii="Times New Roman" w:hAnsi="Times New Roman"/>
          <w:color w:val="000000"/>
          <w:sz w:val="20"/>
        </w:rPr>
        <w:t>4</w:t>
      </w:r>
      <w:r>
        <w:rPr>
          <w:rFonts w:ascii="Times New Roman" w:hAnsi="Times New Roman"/>
          <w:color w:val="000000"/>
          <w:sz w:val="20"/>
        </w:rPr>
        <w:t xml:space="preserve"> </w:t>
      </w:r>
    </w:p>
    <w:p>
      <w:r>
        <w:rPr>
          <w:rFonts w:ascii="Times New Roman" w:hAnsi="Times New Roman"/>
          <w:color w:val="000000"/>
          <w:sz w:val="20"/>
        </w:rPr>
        <w:t>2.1</w:t>
      </w:r>
      <w:r>
        <w:rPr>
          <w:rFonts w:ascii="宋体" w:hAnsi="宋体"/>
          <w:color w:val="000000"/>
          <w:sz w:val="20"/>
        </w:rPr>
        <w:t>测试参考文档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Times New Roman" w:hAnsi="Times New Roman"/>
          <w:color w:val="000000"/>
          <w:sz w:val="20"/>
        </w:rPr>
        <w:t>.</w:t>
      </w:r>
      <w:r>
        <w:rPr>
          <w:rFonts w:ascii="Times New Roman" w:hAnsi="Times New Roman"/>
          <w:color w:val="000000"/>
          <w:sz w:val="20"/>
        </w:rPr>
        <w:t xml:space="preserve">............................................................................................................................ </w:t>
      </w:r>
      <w:r>
        <w:rPr>
          <w:rFonts w:ascii="Times New Roman" w:hAnsi="Times New Roman"/>
          <w:color w:val="000000"/>
          <w:sz w:val="20"/>
        </w:rPr>
        <w:t>4</w:t>
      </w:r>
      <w:r>
        <w:rPr>
          <w:rFonts w:ascii="Times New Roman" w:hAnsi="Times New Roman"/>
          <w:color w:val="0000FF"/>
          <w:sz w:val="20"/>
        </w:rPr>
        <w:t xml:space="preserve"> </w:t>
      </w:r>
    </w:p>
    <w:p>
      <w:r>
        <w:rPr>
          <w:rFonts w:ascii="Times New Roman" w:hAnsi="Times New Roman"/>
          <w:color w:val="000000"/>
          <w:sz w:val="20"/>
        </w:rPr>
        <w:t>2.2</w:t>
      </w:r>
      <w:r>
        <w:rPr>
          <w:rFonts w:ascii="宋体" w:hAnsi="宋体"/>
          <w:color w:val="000000"/>
          <w:sz w:val="20"/>
        </w:rPr>
        <w:t>性能</w:t>
      </w:r>
      <w:r>
        <w:rPr>
          <w:rFonts w:ascii="Times New Roman" w:hAnsi="Times New Roman"/>
          <w:color w:val="000000"/>
          <w:sz w:val="20"/>
        </w:rPr>
        <w:t>………………………………………………………………………………………</w:t>
      </w:r>
      <w:r>
        <w:rPr>
          <w:rFonts w:ascii="Times New Roman" w:hAnsi="Times New Roman"/>
          <w:color w:val="000000"/>
          <w:sz w:val="20"/>
        </w:rPr>
        <w:t xml:space="preserve">..5 </w:t>
      </w:r>
      <w:r>
        <w:rPr>
          <w:rFonts w:ascii="Times New Roman" w:hAnsi="Times New Roman"/>
          <w:color w:val="000000"/>
          <w:sz w:val="20"/>
        </w:rPr>
        <w:t>3.</w:t>
      </w:r>
      <w:r>
        <w:rPr>
          <w:rFonts w:ascii="宋体" w:hAnsi="宋体"/>
          <w:color w:val="000000"/>
          <w:sz w:val="20"/>
        </w:rPr>
        <w:t>测试资源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Times New Roman" w:hAnsi="Times New Roman"/>
          <w:color w:val="000000"/>
          <w:sz w:val="20"/>
        </w:rPr>
        <w:t>.</w:t>
      </w:r>
      <w:r>
        <w:rPr>
          <w:rFonts w:ascii="Times New Roman" w:hAnsi="Times New Roman"/>
          <w:color w:val="000000"/>
          <w:sz w:val="20"/>
        </w:rPr>
        <w:t xml:space="preserve">....................................................................................................................................... </w:t>
      </w:r>
      <w:r>
        <w:rPr>
          <w:rFonts w:ascii="Times New Roman" w:hAnsi="Times New Roman"/>
          <w:color w:val="000000"/>
          <w:sz w:val="20"/>
        </w:rPr>
        <w:t>5</w:t>
      </w:r>
      <w:r>
        <w:rPr>
          <w:rFonts w:ascii="Times New Roman" w:hAnsi="Times New Roman"/>
          <w:color w:val="000000"/>
          <w:sz w:val="20"/>
        </w:rPr>
        <w:t xml:space="preserve"> </w:t>
      </w:r>
    </w:p>
    <w:p>
      <w:r>
        <w:rPr>
          <w:rFonts w:ascii="Times New Roman" w:hAnsi="Times New Roman"/>
          <w:color w:val="000000"/>
          <w:sz w:val="20"/>
        </w:rPr>
        <w:t>3.1</w:t>
      </w:r>
      <w:r>
        <w:rPr>
          <w:rFonts w:ascii="宋体" w:hAnsi="宋体"/>
          <w:color w:val="000000"/>
          <w:sz w:val="20"/>
        </w:rPr>
        <w:t>人力资源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Times New Roman" w:hAnsi="Times New Roman"/>
          <w:color w:val="000000"/>
          <w:sz w:val="20"/>
        </w:rPr>
        <w:t>.</w:t>
      </w:r>
      <w:r>
        <w:rPr>
          <w:rFonts w:ascii="Times New Roman" w:hAnsi="Times New Roman"/>
          <w:color w:val="000000"/>
          <w:sz w:val="20"/>
        </w:rPr>
        <w:t xml:space="preserve">.................................................................................................................................... </w:t>
      </w:r>
      <w:r>
        <w:rPr>
          <w:rFonts w:ascii="Times New Roman" w:hAnsi="Times New Roman"/>
          <w:color w:val="000000"/>
          <w:sz w:val="20"/>
        </w:rPr>
        <w:t>5</w:t>
      </w:r>
      <w:r>
        <w:rPr>
          <w:rFonts w:ascii="Times New Roman" w:hAnsi="Times New Roman"/>
          <w:color w:val="000000"/>
          <w:sz w:val="20"/>
        </w:rPr>
        <w:t xml:space="preserve"> </w:t>
      </w:r>
    </w:p>
    <w:p>
      <w:r>
        <w:rPr>
          <w:rFonts w:ascii="Times New Roman" w:hAnsi="Times New Roman"/>
          <w:color w:val="000000"/>
          <w:sz w:val="20"/>
        </w:rPr>
        <w:t>3.2</w:t>
      </w:r>
      <w:r>
        <w:rPr>
          <w:rFonts w:ascii="宋体" w:hAnsi="宋体"/>
          <w:color w:val="000000"/>
          <w:sz w:val="20"/>
        </w:rPr>
        <w:t>测试环境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Times New Roman" w:hAnsi="Times New Roman"/>
          <w:color w:val="000000"/>
          <w:sz w:val="20"/>
        </w:rPr>
        <w:t>.</w:t>
      </w:r>
      <w:r>
        <w:rPr>
          <w:rFonts w:ascii="Times New Roman" w:hAnsi="Times New Roman"/>
          <w:color w:val="000000"/>
          <w:sz w:val="20"/>
        </w:rPr>
        <w:t xml:space="preserve">.................................................................................................................................... </w:t>
      </w:r>
      <w:r>
        <w:rPr>
          <w:rFonts w:ascii="Times New Roman" w:hAnsi="Times New Roman"/>
          <w:color w:val="000000"/>
          <w:sz w:val="20"/>
        </w:rPr>
        <w:t>5</w:t>
      </w:r>
      <w:r>
        <w:rPr>
          <w:rFonts w:ascii="Times New Roman" w:hAnsi="Times New Roman"/>
          <w:color w:val="000000"/>
          <w:sz w:val="20"/>
        </w:rPr>
        <w:t xml:space="preserve"> </w:t>
      </w:r>
    </w:p>
    <w:p>
      <w:r>
        <w:rPr>
          <w:rFonts w:ascii="Times New Roman" w:hAnsi="Times New Roman"/>
          <w:color w:val="000000"/>
          <w:sz w:val="20"/>
        </w:rPr>
        <w:t>3.3</w:t>
      </w:r>
      <w:r>
        <w:rPr>
          <w:rFonts w:ascii="宋体" w:hAnsi="宋体"/>
          <w:color w:val="000000"/>
          <w:sz w:val="20"/>
        </w:rPr>
        <w:t>测试工具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Times New Roman" w:hAnsi="Times New Roman"/>
          <w:color w:val="000000"/>
          <w:sz w:val="20"/>
        </w:rPr>
        <w:t>.</w:t>
      </w:r>
      <w:r>
        <w:rPr>
          <w:rFonts w:ascii="Times New Roman" w:hAnsi="Times New Roman"/>
          <w:color w:val="000000"/>
          <w:sz w:val="20"/>
        </w:rPr>
        <w:t xml:space="preserve">.................................................................................................. </w:t>
      </w:r>
      <w:r>
        <w:rPr>
          <w:rFonts w:ascii="宋体" w:hAnsi="宋体"/>
          <w:b/>
          <w:color w:val="000000"/>
          <w:sz w:val="20"/>
        </w:rPr>
        <w:t>错</w:t>
      </w:r>
      <w:r>
        <w:rPr>
          <w:rFonts w:ascii="宋体" w:hAnsi="宋体"/>
          <w:b/>
          <w:color w:val="000000"/>
          <w:sz w:val="20"/>
        </w:rPr>
        <w:t>误！未定义书签。</w:t>
      </w:r>
      <w:r>
        <w:rPr>
          <w:rFonts w:ascii="Times New Roman" w:hAnsi="Times New Roman"/>
          <w:color w:val="000000"/>
          <w:sz w:val="20"/>
        </w:rPr>
        <w:t xml:space="preserve"> </w:t>
      </w:r>
    </w:p>
    <w:p>
      <w:r>
        <w:rPr>
          <w:rFonts w:ascii="Times New Roman" w:hAnsi="Times New Roman"/>
          <w:color w:val="000000"/>
          <w:sz w:val="20"/>
        </w:rPr>
        <w:t>4.</w:t>
      </w:r>
      <w:r>
        <w:rPr>
          <w:rFonts w:ascii="宋体" w:hAnsi="宋体"/>
          <w:color w:val="000000"/>
          <w:sz w:val="20"/>
        </w:rPr>
        <w:t>测试策略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Times New Roman" w:hAnsi="Times New Roman"/>
          <w:color w:val="000000"/>
          <w:sz w:val="20"/>
        </w:rPr>
        <w:t>.</w:t>
      </w:r>
      <w:r>
        <w:rPr>
          <w:rFonts w:ascii="Times New Roman" w:hAnsi="Times New Roman"/>
          <w:color w:val="000000"/>
          <w:sz w:val="20"/>
        </w:rPr>
        <w:t xml:space="preserve">....................................................................................................................................... </w:t>
      </w:r>
      <w:r>
        <w:rPr>
          <w:rFonts w:ascii="Times New Roman" w:hAnsi="Times New Roman"/>
          <w:color w:val="000000"/>
          <w:sz w:val="20"/>
        </w:rPr>
        <w:t>6</w:t>
      </w:r>
      <w:r>
        <w:rPr>
          <w:rFonts w:ascii="Times New Roman" w:hAnsi="Times New Roman"/>
          <w:color w:val="000000"/>
          <w:sz w:val="20"/>
        </w:rPr>
        <w:t xml:space="preserve"> </w:t>
      </w:r>
    </w:p>
    <w:p>
      <w:r>
        <w:rPr>
          <w:rFonts w:ascii="Times New Roman" w:hAnsi="Times New Roman"/>
          <w:color w:val="000000"/>
          <w:sz w:val="20"/>
        </w:rPr>
        <w:t>4.1</w:t>
      </w:r>
      <w:r>
        <w:rPr>
          <w:rFonts w:ascii="宋体" w:hAnsi="宋体"/>
          <w:color w:val="000000"/>
          <w:sz w:val="20"/>
        </w:rPr>
        <w:t>数据和数据库完整性测试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Times New Roman" w:hAnsi="Times New Roman"/>
          <w:color w:val="000000"/>
          <w:sz w:val="20"/>
        </w:rPr>
        <w:t>.</w:t>
      </w:r>
      <w:r>
        <w:rPr>
          <w:rFonts w:ascii="Times New Roman" w:hAnsi="Times New Roman"/>
          <w:color w:val="000000"/>
          <w:sz w:val="20"/>
        </w:rPr>
        <w:t xml:space="preserve">...................................................................... </w:t>
      </w:r>
      <w:r>
        <w:rPr>
          <w:rFonts w:ascii="宋体" w:hAnsi="宋体"/>
          <w:b/>
          <w:color w:val="000000"/>
          <w:sz w:val="20"/>
        </w:rPr>
        <w:t>错</w:t>
      </w:r>
      <w:r>
        <w:rPr>
          <w:rFonts w:ascii="宋体" w:hAnsi="宋体"/>
          <w:b/>
          <w:color w:val="000000"/>
          <w:sz w:val="20"/>
        </w:rPr>
        <w:t>误！未定义书签。</w:t>
      </w:r>
      <w:r>
        <w:rPr>
          <w:rFonts w:ascii="Times New Roman" w:hAnsi="Times New Roman"/>
          <w:color w:val="000000"/>
          <w:sz w:val="20"/>
        </w:rPr>
        <w:t xml:space="preserve"> </w:t>
      </w:r>
    </w:p>
    <w:p>
      <w:r>
        <w:rPr>
          <w:rFonts w:ascii="Times New Roman" w:hAnsi="Times New Roman"/>
          <w:color w:val="000000"/>
          <w:sz w:val="20"/>
        </w:rPr>
        <w:t>4.2</w:t>
      </w:r>
      <w:r>
        <w:rPr>
          <w:rFonts w:ascii="宋体" w:hAnsi="宋体"/>
          <w:color w:val="000000"/>
          <w:sz w:val="20"/>
        </w:rPr>
        <w:t>功能测试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Times New Roman" w:hAnsi="Times New Roman"/>
          <w:color w:val="000000"/>
          <w:sz w:val="20"/>
        </w:rPr>
        <w:t>.</w:t>
      </w:r>
      <w:r>
        <w:rPr>
          <w:rFonts w:ascii="Times New Roman" w:hAnsi="Times New Roman"/>
          <w:color w:val="000000"/>
          <w:sz w:val="20"/>
        </w:rPr>
        <w:t xml:space="preserve">.................................................................................................................................... </w:t>
      </w:r>
      <w:r>
        <w:rPr>
          <w:rFonts w:ascii="Times New Roman" w:hAnsi="Times New Roman"/>
          <w:color w:val="000000"/>
          <w:sz w:val="20"/>
        </w:rPr>
        <w:t>6</w:t>
      </w:r>
      <w:r>
        <w:rPr>
          <w:rFonts w:ascii="Times New Roman" w:hAnsi="Times New Roman"/>
          <w:color w:val="000000"/>
          <w:sz w:val="20"/>
        </w:rPr>
        <w:t xml:space="preserve"> </w:t>
      </w:r>
    </w:p>
    <w:p>
      <w:r>
        <w:rPr>
          <w:rFonts w:ascii="Times New Roman" w:hAnsi="Times New Roman"/>
          <w:color w:val="000000"/>
          <w:sz w:val="20"/>
        </w:rPr>
        <w:t>4.3</w:t>
      </w:r>
      <w:r>
        <w:rPr>
          <w:rFonts w:ascii="宋体" w:hAnsi="宋体"/>
          <w:color w:val="000000"/>
          <w:sz w:val="20"/>
        </w:rPr>
        <w:t>用户界面测试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Times New Roman" w:hAnsi="Times New Roman"/>
          <w:color w:val="000000"/>
          <w:sz w:val="20"/>
        </w:rPr>
        <w:t>.</w:t>
      </w:r>
      <w:r>
        <w:rPr>
          <w:rFonts w:ascii="Times New Roman" w:hAnsi="Times New Roman"/>
          <w:color w:val="000000"/>
          <w:sz w:val="20"/>
        </w:rPr>
        <w:t xml:space="preserve">............................................................................................................................ </w:t>
      </w:r>
      <w:r>
        <w:rPr>
          <w:rFonts w:ascii="Times New Roman" w:hAnsi="Times New Roman"/>
          <w:color w:val="000000"/>
          <w:sz w:val="20"/>
        </w:rPr>
        <w:t>6</w:t>
      </w:r>
      <w:r>
        <w:rPr>
          <w:rFonts w:ascii="Times New Roman" w:hAnsi="Times New Roman"/>
          <w:color w:val="000000"/>
          <w:sz w:val="20"/>
        </w:rPr>
        <w:t xml:space="preserve"> </w:t>
      </w:r>
    </w:p>
    <w:p>
      <w:r>
        <w:rPr>
          <w:rFonts w:ascii="Times New Roman" w:hAnsi="Times New Roman"/>
          <w:color w:val="000000"/>
          <w:sz w:val="20"/>
        </w:rPr>
        <w:t>4.4</w:t>
      </w:r>
      <w:r>
        <w:rPr>
          <w:rFonts w:ascii="宋体" w:hAnsi="宋体"/>
          <w:color w:val="000000"/>
          <w:sz w:val="20"/>
        </w:rPr>
        <w:t>性能评测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Times New Roman" w:hAnsi="Times New Roman"/>
          <w:color w:val="000000"/>
          <w:sz w:val="20"/>
        </w:rPr>
        <w:t>.</w:t>
      </w:r>
      <w:r>
        <w:rPr>
          <w:rFonts w:ascii="Times New Roman" w:hAnsi="Times New Roman"/>
          <w:color w:val="000000"/>
          <w:sz w:val="20"/>
        </w:rPr>
        <w:t xml:space="preserve">.................................................................................................. </w:t>
      </w:r>
      <w:r>
        <w:rPr>
          <w:rFonts w:ascii="宋体" w:hAnsi="宋体"/>
          <w:b/>
          <w:color w:val="000000"/>
          <w:sz w:val="20"/>
        </w:rPr>
        <w:t>错</w:t>
      </w:r>
      <w:r>
        <w:rPr>
          <w:rFonts w:ascii="宋体" w:hAnsi="宋体"/>
          <w:b/>
          <w:color w:val="000000"/>
          <w:sz w:val="20"/>
        </w:rPr>
        <w:t>误！未定义书签。</w:t>
      </w:r>
      <w:r>
        <w:rPr>
          <w:rFonts w:ascii="Times New Roman" w:hAnsi="Times New Roman"/>
          <w:color w:val="000000"/>
          <w:sz w:val="20"/>
        </w:rPr>
        <w:t xml:space="preserve"> </w:t>
      </w:r>
    </w:p>
    <w:p>
      <w:r>
        <w:rPr>
          <w:rFonts w:ascii="Times New Roman" w:hAnsi="Times New Roman"/>
          <w:color w:val="000000"/>
          <w:sz w:val="20"/>
        </w:rPr>
        <w:t>4.5</w:t>
      </w:r>
      <w:r>
        <w:rPr>
          <w:rFonts w:ascii="宋体" w:hAnsi="宋体"/>
          <w:color w:val="000000"/>
          <w:sz w:val="20"/>
        </w:rPr>
        <w:t>安全性和访问控制测试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Times New Roman" w:hAnsi="Times New Roman"/>
          <w:color w:val="000000"/>
          <w:sz w:val="20"/>
        </w:rPr>
        <w:t>.</w:t>
      </w:r>
      <w:r>
        <w:rPr>
          <w:rFonts w:ascii="Times New Roman" w:hAnsi="Times New Roman"/>
          <w:color w:val="000000"/>
          <w:sz w:val="20"/>
        </w:rPr>
        <w:t xml:space="preserve">.......................................................................... </w:t>
      </w:r>
      <w:r>
        <w:rPr>
          <w:rFonts w:ascii="宋体" w:hAnsi="宋体"/>
          <w:b/>
          <w:color w:val="000000"/>
          <w:sz w:val="20"/>
        </w:rPr>
        <w:t>错</w:t>
      </w:r>
      <w:r>
        <w:rPr>
          <w:rFonts w:ascii="宋体" w:hAnsi="宋体"/>
          <w:b/>
          <w:color w:val="000000"/>
          <w:sz w:val="20"/>
        </w:rPr>
        <w:t>误！未定义书签。</w:t>
      </w:r>
      <w:r>
        <w:rPr>
          <w:rFonts w:ascii="Times New Roman" w:hAnsi="Times New Roman"/>
          <w:color w:val="000000"/>
          <w:sz w:val="20"/>
        </w:rPr>
        <w:t xml:space="preserve"> </w:t>
      </w:r>
    </w:p>
    <w:p>
      <w:r>
        <w:rPr>
          <w:rFonts w:ascii="Times New Roman" w:hAnsi="Times New Roman"/>
          <w:color w:val="000000"/>
          <w:sz w:val="20"/>
        </w:rPr>
        <w:t>5.</w:t>
      </w:r>
      <w:r>
        <w:rPr>
          <w:rFonts w:ascii="宋体" w:hAnsi="宋体"/>
          <w:color w:val="000000"/>
          <w:sz w:val="20"/>
        </w:rPr>
        <w:t>测试进度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Times New Roman" w:hAnsi="Times New Roman"/>
          <w:color w:val="000000"/>
          <w:sz w:val="20"/>
        </w:rPr>
        <w:t>………………………………………………………………………………………</w:t>
      </w:r>
      <w:r>
        <w:rPr>
          <w:rFonts w:ascii="Times New Roman" w:hAnsi="Times New Roman"/>
          <w:color w:val="000000"/>
          <w:sz w:val="20"/>
        </w:rPr>
        <w:t xml:space="preserve"> </w:t>
      </w:r>
    </w:p>
    <w:p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17"/>
        </w:rPr>
        <w:t>精彩文档</w:t>
      </w:r>
      <w:r>
        <w:rPr>
          <w:rFonts w:ascii="Times New Roman" w:hAnsi="Times New Roman"/>
          <w:color w:val="000000"/>
          <w:sz w:val="17"/>
        </w:rPr>
        <w:t xml:space="preserve"> </w:t>
      </w:r>
      <w:r>
        <w:rPr>
          <w:rFonts w:ascii="宋体" w:hAnsi="宋体"/>
          <w:color w:val="000000"/>
          <w:sz w:val="17"/>
        </w:rPr>
        <w:t>实用标准文案</w:t>
      </w:r>
      <w:r>
        <w:rPr>
          <w:rFonts w:ascii="Times New Roman" w:hAnsi="Times New Roman"/>
          <w:color w:val="000000"/>
          <w:sz w:val="17"/>
        </w:rPr>
        <w:t xml:space="preserve"> </w:t>
      </w:r>
    </w:p>
    <w:p>
      <w:r>
        <w:rPr>
          <w:rFonts w:ascii="宋体" w:hAnsi="宋体"/>
          <w:color w:val="000000"/>
          <w:sz w:val="30"/>
        </w:rPr>
        <w:t>1</w:t>
      </w:r>
      <w:r>
        <w:rPr>
          <w:rFonts w:ascii="b8e96518b90d6c85ed3ac6240010004" w:hAnsi="b8e96518b90d6c85ed3ac6240010004"/>
          <w:color w:val="000000"/>
          <w:sz w:val="30"/>
        </w:rPr>
        <w:t>简介</w:t>
      </w:r>
      <w:r>
        <w:rPr>
          <w:rFonts w:ascii="b8e96518b90d6c85ed3ac6240020004" w:hAnsi="b8e96518b90d6c85ed3ac6240020004"/>
          <w:color w:val="000000"/>
          <w:sz w:val="30"/>
        </w:rPr>
        <w:t xml:space="preserve"> </w:t>
      </w:r>
      <w:r>
        <w:rPr>
          <w:rFonts w:ascii="b8e96518b90d6c85ed3ac6240040004" w:hAnsi="b8e96518b90d6c85ed3ac6240040004"/>
          <w:b/>
          <w:color w:val="000000"/>
          <w:sz w:val="42"/>
        </w:rPr>
        <w:t xml:space="preserve"> </w:t>
      </w:r>
    </w:p>
    <w:p>
      <w:r>
        <w:rPr>
          <w:rFonts w:ascii="宋体" w:hAnsi="宋体"/>
          <w:color w:val="000000"/>
          <w:sz w:val="26"/>
        </w:rPr>
        <w:t>1.1</w:t>
      </w:r>
      <w:r>
        <w:rPr>
          <w:rFonts w:ascii="宋体" w:hAnsi="宋体"/>
          <w:color w:val="000000"/>
          <w:sz w:val="26"/>
        </w:rPr>
        <w:t>目的</w:t>
      </w:r>
      <w:r>
        <w:rPr>
          <w:rFonts w:ascii="宋体" w:hAnsi="宋体"/>
          <w:color w:val="000000"/>
          <w:sz w:val="20"/>
        </w:rPr>
        <w:t>受软件测试中心委托，</w:t>
      </w:r>
      <w:r>
        <w:rPr>
          <w:rFonts w:ascii="宋体" w:hAnsi="宋体"/>
          <w:color w:val="000000"/>
          <w:sz w:val="20"/>
        </w:rPr>
        <w:t>对软件测试中心开发的软件合创管理系统软件进行鉴定测试，</w:t>
      </w:r>
      <w:r>
        <w:rPr>
          <w:rFonts w:ascii="宋体" w:hAnsi="宋体"/>
          <w:color w:val="000000"/>
          <w:sz w:val="20"/>
        </w:rPr>
        <w:t>验证是</w:t>
      </w:r>
      <w:r>
        <w:rPr>
          <w:rFonts w:ascii="宋体" w:hAnsi="宋体"/>
          <w:color w:val="000000"/>
          <w:sz w:val="20"/>
        </w:rPr>
        <w:t>否满足合创项目咨询管理系统用户手册中规定的要求。</w:t>
      </w:r>
      <w:r>
        <w:rPr>
          <w:rFonts w:ascii="b8e96518b90d6c85ed3ac6240020004" w:hAnsi="b8e96518b90d6c85ed3ac6240020004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6"/>
        </w:rPr>
        <w:t>1.2</w:t>
      </w:r>
      <w:r>
        <w:rPr>
          <w:rFonts w:ascii="宋体" w:hAnsi="宋体"/>
          <w:color w:val="000000"/>
          <w:sz w:val="26"/>
        </w:rPr>
        <w:t>功能</w:t>
      </w:r>
      <w:r>
        <w:rPr>
          <w:rFonts w:ascii="宋体" w:hAnsi="宋体"/>
          <w:color w:val="000000"/>
          <w:sz w:val="26"/>
        </w:rPr>
        <w:t xml:space="preserve"> </w:t>
      </w:r>
    </w:p>
    <w:p>
      <w:r>
        <w:rPr>
          <w:rFonts w:ascii="宋体" w:hAnsi="宋体"/>
          <w:color w:val="000000"/>
          <w:sz w:val="20"/>
        </w:rPr>
        <w:t>1</w:t>
      </w:r>
      <w:r>
        <w:rPr>
          <w:rFonts w:ascii="宋体" w:hAnsi="宋体"/>
          <w:color w:val="000000"/>
          <w:sz w:val="20"/>
        </w:rPr>
        <w:t>系统包含如下主要功能点：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1</w:t>
      </w:r>
      <w:r>
        <w:rPr>
          <w:rFonts w:ascii="宋体" w:hAnsi="宋体"/>
          <w:color w:val="000000"/>
          <w:sz w:val="20"/>
        </w:rPr>
        <w:t>、客户管理操作：客户申请项目获得用户名及密码，登录后可查看、修改客户企业信息及</w:t>
      </w:r>
      <w:r>
        <w:rPr>
          <w:rFonts w:ascii="宋体" w:hAnsi="宋体"/>
          <w:color w:val="000000"/>
          <w:sz w:val="20"/>
        </w:rPr>
        <w:t>添加、修改项目信息，查看项目定制信息及项目所处状态，并可进行信息反馈、评价。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2</w:t>
      </w:r>
      <w:r>
        <w:rPr>
          <w:rFonts w:ascii="宋体" w:hAnsi="宋体"/>
          <w:color w:val="000000"/>
          <w:sz w:val="20"/>
        </w:rPr>
        <w:t>、公司人员密码修改：公司内部人员登录后，可对自身登录密码进行修改。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3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>企业客户信息管理：</w:t>
      </w:r>
      <w:r>
        <w:rPr>
          <w:rFonts w:ascii="宋体" w:hAnsi="宋体"/>
          <w:color w:val="000000"/>
          <w:sz w:val="20"/>
        </w:rPr>
        <w:t>市场拓展部项目主管、</w:t>
      </w:r>
      <w:r>
        <w:rPr>
          <w:rFonts w:ascii="宋体" w:hAnsi="宋体"/>
          <w:color w:val="000000"/>
          <w:sz w:val="20"/>
        </w:rPr>
        <w:t>市场拓展部部门主管可进行企业信息的录入，</w:t>
      </w:r>
      <w:r>
        <w:rPr>
          <w:rFonts w:ascii="宋体" w:hAnsi="宋体"/>
          <w:color w:val="000000"/>
          <w:sz w:val="20"/>
        </w:rPr>
        <w:t>企业可根据是否签订项目分为潜在客户与已有客户。</w:t>
      </w:r>
      <w:r>
        <w:rPr>
          <w:rFonts w:ascii="宋体" w:hAnsi="宋体"/>
          <w:color w:val="000000"/>
          <w:sz w:val="20"/>
        </w:rPr>
        <w:t>市场拓展部部门主管根据潜在客户期限</w:t>
      </w:r>
      <w:r>
        <w:rPr>
          <w:rFonts w:ascii="宋体" w:hAnsi="宋体"/>
          <w:color w:val="000000"/>
          <w:sz w:val="20"/>
        </w:rPr>
        <w:t>是否到期，分配客户资源，将</w:t>
      </w:r>
      <w:r>
        <w:rPr>
          <w:rFonts w:ascii="宋体" w:hAnsi="宋体"/>
          <w:color w:val="000000"/>
          <w:sz w:val="20"/>
        </w:rPr>
        <w:t>30</w:t>
      </w:r>
      <w:r>
        <w:rPr>
          <w:rFonts w:ascii="宋体" w:hAnsi="宋体"/>
          <w:color w:val="000000"/>
          <w:sz w:val="20"/>
        </w:rPr>
        <w:t>个工作日内未签订合同的客户资源转移。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4</w:t>
      </w:r>
      <w:r>
        <w:rPr>
          <w:rFonts w:ascii="宋体" w:hAnsi="宋体"/>
          <w:color w:val="000000"/>
          <w:sz w:val="20"/>
        </w:rPr>
        <w:t>、项目信息录入：市场拓展部项目主管、市场拓展部部门主管对预申请项目的客户添加该</w:t>
      </w:r>
      <w:r>
        <w:rPr>
          <w:rFonts w:ascii="宋体" w:hAnsi="宋体"/>
          <w:color w:val="000000"/>
          <w:sz w:val="20"/>
        </w:rPr>
        <w:t>项目信息，信息添加成功后对该项目进行定制等操作。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5</w:t>
      </w:r>
      <w:r>
        <w:rPr>
          <w:rFonts w:ascii="宋体" w:hAnsi="宋体"/>
          <w:color w:val="000000"/>
          <w:sz w:val="20"/>
        </w:rPr>
        <w:t>、项目定制：市场拓展部项目主管、市场拓展部部门主管可对已添加的项目信息添加为待</w:t>
      </w:r>
      <w:r>
        <w:rPr>
          <w:rFonts w:ascii="宋体" w:hAnsi="宋体"/>
          <w:color w:val="000000"/>
          <w:sz w:val="20"/>
        </w:rPr>
        <w:t>签项目，更改该项目的合同状态。该项目签订后，合同状态为已签，若此时该客户为潜在客</w:t>
      </w:r>
      <w:r>
        <w:rPr>
          <w:rFonts w:ascii="宋体" w:hAnsi="宋体"/>
          <w:color w:val="000000"/>
          <w:sz w:val="20"/>
        </w:rPr>
        <w:t>户，则自动变为已有客户，项目签订后状态变为待申报项目。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6</w:t>
      </w:r>
      <w:r>
        <w:rPr>
          <w:rFonts w:ascii="宋体" w:hAnsi="宋体"/>
          <w:color w:val="000000"/>
          <w:sz w:val="20"/>
        </w:rPr>
        <w:t>、项目主管分配：市场拓展部部门主管、咨询服务部部门主管对已签项目分配各自部门的</w:t>
      </w:r>
      <w:r>
        <w:rPr>
          <w:rFonts w:ascii="宋体" w:hAnsi="宋体"/>
          <w:color w:val="000000"/>
          <w:sz w:val="20"/>
        </w:rPr>
        <w:t>主管分配。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7</w:t>
      </w:r>
      <w:r>
        <w:rPr>
          <w:rFonts w:ascii="宋体" w:hAnsi="宋体"/>
          <w:color w:val="000000"/>
          <w:sz w:val="20"/>
        </w:rPr>
        <w:t>、客户用户名及密码分配：项目总监对已有客户进行客户用户名及密码的分配，客户根据</w:t>
      </w:r>
      <w:r>
        <w:rPr>
          <w:rFonts w:ascii="宋体" w:hAnsi="宋体"/>
          <w:color w:val="000000"/>
          <w:sz w:val="20"/>
        </w:rPr>
        <w:t>此用户名及密码登陆后可进行信息管理。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8</w:t>
      </w:r>
      <w:r>
        <w:rPr>
          <w:rFonts w:ascii="宋体" w:hAnsi="宋体"/>
          <w:color w:val="000000"/>
          <w:sz w:val="20"/>
        </w:rPr>
        <w:t>、项目申报：咨询服务部部门主管、咨询服务部项目主管对待申报项目进行评估，并可根</w:t>
      </w:r>
      <w:r>
        <w:rPr>
          <w:rFonts w:ascii="宋体" w:hAnsi="宋体"/>
          <w:color w:val="000000"/>
          <w:sz w:val="20"/>
        </w:rPr>
        <w:t>据项目申报进度更改项目状态。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9</w:t>
      </w:r>
      <w:r>
        <w:rPr>
          <w:rFonts w:ascii="宋体" w:hAnsi="宋体"/>
          <w:color w:val="000000"/>
          <w:sz w:val="20"/>
        </w:rPr>
        <w:t>、绩效评估：市场拓展部部门主管、咨询服务部部门主管根据公司考核点对旗下各主管负</w:t>
      </w:r>
      <w:r>
        <w:rPr>
          <w:rFonts w:ascii="宋体" w:hAnsi="宋体"/>
          <w:color w:val="000000"/>
          <w:sz w:val="20"/>
        </w:rPr>
        <w:t>责的单个项目进行评分。</w:t>
      </w:r>
      <w:r>
        <w:rPr>
          <w:rFonts w:ascii="宋体" w:hAnsi="宋体"/>
          <w:color w:val="000000"/>
          <w:sz w:val="20"/>
        </w:rPr>
        <w:t>项目总监可市场拓展部、</w:t>
      </w:r>
      <w:r>
        <w:rPr>
          <w:rFonts w:ascii="宋体" w:hAnsi="宋体"/>
          <w:color w:val="000000"/>
          <w:sz w:val="20"/>
        </w:rPr>
        <w:t>咨询服务部的部门主管及项目主管进行评</w:t>
      </w:r>
    </w:p>
    <w:p>
      <w:r>
        <w:rPr>
          <w:rFonts w:ascii="宋体" w:hAnsi="宋体"/>
          <w:color w:val="000000"/>
          <w:sz w:val="17"/>
        </w:rPr>
        <w:t>精彩文档</w:t>
      </w:r>
      <w:r>
        <w:rPr>
          <w:rFonts w:ascii="Times New Roman" w:hAnsi="Times New Roman"/>
          <w:color w:val="000000"/>
          <w:sz w:val="17"/>
        </w:rPr>
        <w:t xml:space="preserve"> 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3</w:t>
      </w:r>
      <w:r>
        <w:rPr>
          <w:rFonts w:ascii="宋体" w:hAnsi="宋体"/>
          <w:color w:val="000000"/>
          <w:sz w:val="20"/>
        </w:rPr>
        <w:t>、易用性，包括易操作性方面、吸引性方面，易用性依从性；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17"/>
        </w:rPr>
        <w:t>实用标准文案</w:t>
      </w:r>
      <w:r>
        <w:rPr>
          <w:rFonts w:ascii="Times New Roman" w:hAnsi="Times New Roman"/>
          <w:color w:val="000000"/>
          <w:sz w:val="17"/>
        </w:rPr>
        <w:t xml:space="preserve"> </w:t>
      </w:r>
    </w:p>
    <w:p>
      <w:r>
        <w:rPr>
          <w:rFonts w:ascii="宋体" w:hAnsi="宋体"/>
          <w:color w:val="000000"/>
          <w:sz w:val="20"/>
        </w:rPr>
        <w:t>价，并管理绩效评估条例。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10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>客户维护：</w:t>
      </w:r>
      <w:r>
        <w:rPr>
          <w:rFonts w:ascii="宋体" w:hAnsi="宋体"/>
          <w:color w:val="000000"/>
          <w:sz w:val="20"/>
        </w:rPr>
        <w:t>市场拓展部部门主管、</w:t>
      </w:r>
      <w:r>
        <w:rPr>
          <w:rFonts w:ascii="宋体" w:hAnsi="宋体"/>
          <w:color w:val="000000"/>
          <w:sz w:val="20"/>
        </w:rPr>
        <w:t>咨询服务部部门主管及项目总监可对客户反馈信息进</w:t>
      </w:r>
      <w:r>
        <w:rPr>
          <w:rFonts w:ascii="宋体" w:hAnsi="宋体"/>
          <w:color w:val="000000"/>
          <w:sz w:val="20"/>
        </w:rPr>
        <w:t>行回复管理。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11</w:t>
      </w:r>
      <w:r>
        <w:rPr>
          <w:rFonts w:ascii="宋体" w:hAnsi="宋体"/>
          <w:color w:val="000000"/>
          <w:sz w:val="20"/>
        </w:rPr>
        <w:t>、综合管理项目信息管理：综合管理部部门主管可进行项目注册管理，材料录入、材料装</w:t>
      </w:r>
      <w:r>
        <w:rPr>
          <w:rFonts w:ascii="宋体" w:hAnsi="宋体"/>
          <w:color w:val="000000"/>
          <w:sz w:val="20"/>
        </w:rPr>
        <w:t>订及归档进行管理。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12</w:t>
      </w:r>
      <w:r>
        <w:rPr>
          <w:rFonts w:ascii="宋体" w:hAnsi="宋体"/>
          <w:color w:val="000000"/>
          <w:sz w:val="20"/>
        </w:rPr>
        <w:t>、计划财务项目信息管理：计划财务部部门主管对项目规费进行管理，是否到位、是否有</w:t>
      </w:r>
      <w:r>
        <w:rPr>
          <w:rFonts w:ascii="宋体" w:hAnsi="宋体"/>
          <w:color w:val="000000"/>
          <w:sz w:val="20"/>
        </w:rPr>
        <w:t>后期费用、金额等进行操作。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13</w:t>
      </w:r>
      <w:r>
        <w:rPr>
          <w:rFonts w:ascii="宋体" w:hAnsi="宋体"/>
          <w:color w:val="000000"/>
          <w:sz w:val="20"/>
        </w:rPr>
        <w:t>、文档资料管理：咨询服务部部门主管、项目总监、数据中心管理员可对行业数据、上传</w:t>
      </w:r>
      <w:r>
        <w:rPr>
          <w:rFonts w:ascii="宋体" w:hAnsi="宋体"/>
          <w:color w:val="000000"/>
          <w:sz w:val="20"/>
        </w:rPr>
        <w:t>文档资料信息进行管理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30"/>
        </w:rPr>
        <w:t>1.3</w:t>
      </w:r>
      <w:r>
        <w:rPr>
          <w:rFonts w:ascii="宋体" w:hAnsi="宋体"/>
          <w:color w:val="000000"/>
          <w:sz w:val="30"/>
        </w:rPr>
        <w:t>范围</w:t>
      </w:r>
      <w:r>
        <w:rPr>
          <w:rFonts w:ascii="宋体" w:hAnsi="宋体"/>
          <w:color w:val="000000"/>
          <w:sz w:val="30"/>
        </w:rPr>
        <w:t xml:space="preserve"> </w:t>
      </w:r>
    </w:p>
    <w:p>
      <w:r>
        <w:rPr>
          <w:rFonts w:ascii="宋体" w:hAnsi="宋体"/>
          <w:color w:val="000000"/>
          <w:sz w:val="20"/>
        </w:rPr>
        <w:t>1</w:t>
      </w:r>
      <w:r>
        <w:rPr>
          <w:rFonts w:ascii="宋体" w:hAnsi="宋体"/>
          <w:color w:val="000000"/>
          <w:sz w:val="20"/>
        </w:rPr>
        <w:t>、功能性，包括适合性方面、准确性方面、互操作性方面、安全保密性方面，功能性依从</w:t>
      </w:r>
      <w:r>
        <w:rPr>
          <w:rFonts w:ascii="宋体" w:hAnsi="宋体"/>
          <w:color w:val="000000"/>
          <w:sz w:val="20"/>
        </w:rPr>
        <w:t>性；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2</w:t>
      </w:r>
      <w:r>
        <w:rPr>
          <w:rFonts w:ascii="宋体" w:hAnsi="宋体"/>
          <w:color w:val="000000"/>
          <w:sz w:val="20"/>
        </w:rPr>
        <w:t>、可靠性，包括成熟性方面、容错性方面、可靠性依从性；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3"/>
        </w:rPr>
        <w:t xml:space="preserve"> </w:t>
      </w:r>
    </w:p>
    <w:p>
      <w:r>
        <w:rPr>
          <w:rFonts w:ascii="宋体" w:hAnsi="宋体"/>
          <w:color w:val="000000"/>
          <w:sz w:val="30"/>
        </w:rPr>
        <w:t>2</w:t>
      </w:r>
      <w:r>
        <w:rPr>
          <w:rFonts w:ascii="宋体" w:hAnsi="宋体"/>
          <w:color w:val="000000"/>
          <w:sz w:val="30"/>
        </w:rPr>
        <w:t>测试参考文档和测试提交文档</w:t>
      </w:r>
      <w:r>
        <w:rPr>
          <w:rFonts w:ascii="b8e96518b90d6c85ed3ac6240020005" w:hAnsi="b8e96518b90d6c85ed3ac6240020005"/>
          <w:color w:val="000000"/>
          <w:sz w:val="30"/>
        </w:rPr>
        <w:t xml:space="preserve"> </w:t>
      </w:r>
    </w:p>
    <w:p>
      <w:r>
        <w:rPr>
          <w:rFonts w:ascii="宋体" w:hAnsi="宋体"/>
          <w:color w:val="000000"/>
          <w:sz w:val="26"/>
        </w:rPr>
        <w:t>2.1</w:t>
      </w:r>
      <w:r>
        <w:rPr>
          <w:rFonts w:ascii="b8e96518b90d6c85ed3ac6240010005" w:hAnsi="b8e96518b90d6c85ed3ac6240010005"/>
          <w:color w:val="000000"/>
          <w:sz w:val="26"/>
        </w:rPr>
        <w:t>测试参考文档</w:t>
      </w:r>
      <w:r>
        <w:rPr>
          <w:rFonts w:ascii="宋体" w:hAnsi="宋体"/>
          <w:color w:val="000000"/>
          <w:sz w:val="26"/>
        </w:rPr>
        <w:t xml:space="preserve"> </w:t>
      </w:r>
    </w:p>
    <w:p>
      <w:r>
        <w:rPr>
          <w:rFonts w:ascii="宋体" w:hAnsi="宋体"/>
          <w:color w:val="000000"/>
          <w:sz w:val="21"/>
        </w:rPr>
        <w:t xml:space="preserve"> </w:t>
      </w:r>
    </w:p>
    <w:p>
      <w:r>
        <w:rPr>
          <w:rFonts w:ascii="宋体" w:hAnsi="宋体"/>
          <w:color w:val="000000"/>
          <w:sz w:val="20"/>
        </w:rPr>
        <w:t>文档</w:t>
      </w:r>
      <w:r>
        <w:rPr>
          <w:rFonts w:ascii="宋体" w:hAnsi="宋体"/>
          <w:color w:val="000000"/>
          <w:sz w:val="20"/>
        </w:rPr>
        <w:t>/</w:t>
      </w:r>
      <w:r>
        <w:rPr>
          <w:rFonts w:ascii="宋体" w:hAnsi="宋体"/>
          <w:color w:val="000000"/>
          <w:sz w:val="20"/>
        </w:rPr>
        <w:t>标准（行标、地标、军标、国标等）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是否可用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GB/T 17544</w:t>
      </w:r>
      <w:r>
        <w:rPr>
          <w:rFonts w:ascii="宋体" w:hAnsi="宋体"/>
          <w:color w:val="000000"/>
          <w:sz w:val="20"/>
        </w:rPr>
        <w:t>－</w:t>
      </w:r>
      <w:r>
        <w:rPr>
          <w:rFonts w:ascii="宋体" w:hAnsi="宋体"/>
          <w:color w:val="000000"/>
          <w:sz w:val="20"/>
        </w:rPr>
        <w:t xml:space="preserve">1998 </w:t>
      </w:r>
      <w:r>
        <w:rPr>
          <w:rFonts w:ascii="宋体" w:hAnsi="宋体"/>
          <w:color w:val="000000"/>
          <w:sz w:val="20"/>
        </w:rPr>
        <w:t>信息技术、软件包、质量要求和测试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■是□否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湖南合创项目咨询服务管理系统用户手册</w:t>
      </w:r>
      <w:r>
        <w:rPr>
          <w:rFonts w:ascii="宋体" w:hAnsi="宋体"/>
          <w:color w:val="FF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■是□否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17"/>
        </w:rPr>
        <w:t>精彩文档</w:t>
      </w:r>
      <w:r>
        <w:rPr>
          <w:rFonts w:ascii="Times New Roman" w:hAnsi="Times New Roman"/>
          <w:color w:val="000000"/>
          <w:sz w:val="17"/>
        </w:rPr>
        <w:t xml:space="preserve"> </w:t>
      </w:r>
      <w:r>
        <w:rPr>
          <w:rFonts w:ascii="宋体" w:hAnsi="宋体"/>
          <w:color w:val="000000"/>
          <w:sz w:val="17"/>
        </w:rPr>
        <w:t>实用标准文案</w:t>
      </w:r>
      <w:r>
        <w:rPr>
          <w:rFonts w:ascii="Times New Roman" w:hAnsi="Times New Roman"/>
          <w:color w:val="000000"/>
          <w:sz w:val="17"/>
        </w:rPr>
        <w:t xml:space="preserve"> </w:t>
      </w:r>
    </w:p>
    <w:p>
      <w:r>
        <w:rPr>
          <w:rFonts w:ascii="宋体" w:hAnsi="宋体"/>
          <w:color w:val="000000"/>
          <w:sz w:val="30"/>
        </w:rPr>
        <w:t>3.</w:t>
      </w:r>
      <w:r>
        <w:rPr>
          <w:rFonts w:ascii="b8e96518b90d6c85ed3ac6240010006" w:hAnsi="b8e96518b90d6c85ed3ac6240010006"/>
          <w:color w:val="000000"/>
          <w:sz w:val="30"/>
        </w:rPr>
        <w:t>测试资源</w:t>
      </w:r>
      <w:r>
        <w:rPr>
          <w:rFonts w:ascii="宋体" w:hAnsi="宋体"/>
          <w:color w:val="000000"/>
          <w:sz w:val="30"/>
        </w:rPr>
        <w:t xml:space="preserve"> </w:t>
      </w:r>
    </w:p>
    <w:p>
      <w:r>
        <w:rPr>
          <w:rFonts w:ascii="宋体" w:hAnsi="宋体"/>
          <w:color w:val="000000"/>
          <w:sz w:val="26"/>
        </w:rPr>
        <w:t>3.1</w:t>
      </w:r>
      <w:r>
        <w:rPr>
          <w:rFonts w:ascii="宋体" w:hAnsi="宋体"/>
          <w:color w:val="000000"/>
          <w:sz w:val="26"/>
        </w:rPr>
        <w:t>人力资源</w:t>
      </w:r>
      <w:r>
        <w:rPr>
          <w:rFonts w:ascii="宋体" w:hAnsi="宋体"/>
          <w:color w:val="000000"/>
          <w:sz w:val="26"/>
        </w:rPr>
        <w:t xml:space="preserve"> </w:t>
      </w:r>
    </w:p>
    <w:p>
      <w:r>
        <w:rPr>
          <w:rFonts w:ascii="宋体" w:hAnsi="宋体"/>
          <w:color w:val="000000"/>
          <w:sz w:val="20"/>
        </w:rPr>
        <w:t>下表列出了在此项目的人员配备方面所作的各种假定。</w:t>
      </w:r>
      <w:r>
        <w:rPr>
          <w:rFonts w:ascii="Times New Roman" w:hAnsi="Times New Roman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1"/>
        </w:rPr>
        <w:t xml:space="preserve"> </w:t>
      </w:r>
    </w:p>
    <w:p>
      <w:r>
        <w:rPr>
          <w:rFonts w:ascii="宋体" w:hAnsi="宋体"/>
          <w:color w:val="000000"/>
          <w:sz w:val="20"/>
        </w:rPr>
        <w:t>测试人员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文档资料管理模块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角色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所推荐的最少资源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具体职责或注释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测试组长</w:t>
      </w:r>
      <w:r>
        <w:rPr>
          <w:rFonts w:ascii="宋体" w:hAnsi="宋体"/>
          <w:color w:val="000000"/>
          <w:sz w:val="20"/>
        </w:rPr>
        <w:t xml:space="preserve">  </w:t>
      </w:r>
      <w:r>
        <w:rPr>
          <w:rFonts w:ascii="宋体" w:hAnsi="宋体"/>
          <w:color w:val="000000"/>
          <w:sz w:val="20"/>
        </w:rPr>
        <w:t xml:space="preserve">1 </w:t>
      </w:r>
      <w:r>
        <w:rPr>
          <w:rFonts w:ascii="宋体" w:hAnsi="宋体"/>
          <w:color w:val="000000"/>
          <w:sz w:val="20"/>
        </w:rPr>
        <w:t>刘胜铭</w:t>
      </w:r>
      <w:r>
        <w:rPr>
          <w:rFonts w:ascii="宋体" w:hAnsi="宋体"/>
          <w:color w:val="000000"/>
          <w:sz w:val="20"/>
        </w:rPr>
        <w:t xml:space="preserve">  </w:t>
      </w:r>
    </w:p>
    <w:p>
      <w:r>
        <w:rPr>
          <w:rFonts w:ascii="宋体" w:hAnsi="宋体"/>
          <w:color w:val="000000"/>
          <w:sz w:val="20"/>
        </w:rPr>
        <w:t>系统管理模块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客户管理模块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系统功能测试，测试报告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杨应发</w:t>
      </w:r>
      <w:r>
        <w:rPr>
          <w:rFonts w:ascii="宋体" w:hAnsi="宋体"/>
          <w:color w:val="000000"/>
          <w:sz w:val="20"/>
        </w:rPr>
        <w:t xml:space="preserve">  </w:t>
      </w:r>
    </w:p>
    <w:p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4 </w:t>
      </w:r>
      <w:r>
        <w:rPr>
          <w:rFonts w:ascii="宋体" w:hAnsi="宋体"/>
          <w:color w:val="000000"/>
          <w:sz w:val="20"/>
        </w:rPr>
        <w:t>客户管理模块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系统功能测试，测试报告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龙飞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系统功能测试，测试报告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龙小月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安全性测试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项目管理模块</w:t>
      </w:r>
      <w:r>
        <w:rPr>
          <w:rFonts w:ascii="宋体" w:hAnsi="宋体"/>
          <w:color w:val="000000"/>
          <w:sz w:val="20"/>
        </w:rPr>
        <w:t xml:space="preserve">   </w:t>
      </w:r>
    </w:p>
    <w:p>
      <w:r>
        <w:rPr>
          <w:rFonts w:ascii="宋体" w:hAnsi="宋体"/>
          <w:color w:val="000000"/>
          <w:sz w:val="20"/>
        </w:rPr>
        <w:t>系统功能测试，测试报告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陶铭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绩效评估模块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用户界面测试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项目管理信息汇总模块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系统功能测试，测试报告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6"/>
        </w:rPr>
        <w:t>3.2</w:t>
      </w:r>
      <w:r>
        <w:rPr>
          <w:rFonts w:ascii="宋体" w:hAnsi="宋体"/>
          <w:color w:val="000000"/>
          <w:sz w:val="26"/>
        </w:rPr>
        <w:t>测试环境</w:t>
      </w:r>
      <w:r>
        <w:rPr>
          <w:rFonts w:ascii="宋体" w:hAnsi="宋体"/>
          <w:color w:val="000000"/>
          <w:sz w:val="26"/>
        </w:rPr>
        <w:t xml:space="preserve"> </w:t>
      </w:r>
    </w:p>
    <w:p>
      <w:r>
        <w:rPr>
          <w:rFonts w:ascii="宋体" w:hAnsi="宋体"/>
          <w:color w:val="000000"/>
          <w:sz w:val="20"/>
        </w:rPr>
        <w:t>下表列出了测试的系统环境</w:t>
      </w:r>
      <w:r>
        <w:rPr>
          <w:rFonts w:ascii="Times New Roman" w:hAnsi="Times New Roman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软件环境（相关软件、操作系统等）</w:t>
      </w:r>
      <w:r>
        <w:rPr>
          <w:rFonts w:ascii="Times New Roman" w:hAnsi="Times New Roman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操作系统：</w:t>
      </w:r>
      <w:r>
        <w:rPr>
          <w:rFonts w:ascii="Times New Roman" w:hAnsi="Times New Roman"/>
          <w:color w:val="000000"/>
          <w:sz w:val="20"/>
        </w:rPr>
        <w:t>Windows XP</w:t>
      </w:r>
      <w:r>
        <w:rPr>
          <w:rFonts w:ascii="宋体" w:hAnsi="宋体"/>
          <w:color w:val="000000"/>
          <w:sz w:val="20"/>
        </w:rPr>
        <w:t>及以上版本</w:t>
      </w:r>
      <w:r>
        <w:rPr>
          <w:rFonts w:ascii="Times New Roman" w:hAnsi="Times New Roman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应用软件：</w:t>
      </w:r>
      <w:r>
        <w:rPr>
          <w:rFonts w:ascii="Times New Roman" w:hAnsi="Times New Roman"/>
          <w:color w:val="000000"/>
          <w:sz w:val="20"/>
        </w:rPr>
        <w:t xml:space="preserve">Microsoft Internet Explorer6.0 / 7.0 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硬件环境（网络、设备等）</w:t>
      </w:r>
      <w:r>
        <w:rPr>
          <w:rFonts w:ascii="Times New Roman" w:hAnsi="Times New Roman"/>
          <w:color w:val="000000"/>
          <w:sz w:val="20"/>
        </w:rPr>
        <w:t xml:space="preserve"> </w:t>
      </w:r>
    </w:p>
    <w:p>
      <w:r>
        <w:rPr>
          <w:rFonts w:ascii="Times New Roman" w:hAnsi="Times New Roman"/>
          <w:color w:val="000000"/>
          <w:sz w:val="20"/>
        </w:rPr>
        <w:t>P4</w:t>
      </w:r>
      <w:r>
        <w:rPr>
          <w:rFonts w:ascii="宋体" w:hAnsi="宋体"/>
          <w:color w:val="000000"/>
          <w:sz w:val="20"/>
        </w:rPr>
        <w:t>以上的计算机</w:t>
      </w:r>
      <w:r>
        <w:rPr>
          <w:rFonts w:ascii="Times New Roman" w:hAnsi="Times New Roman"/>
          <w:color w:val="000000"/>
          <w:sz w:val="20"/>
        </w:rPr>
        <w:t>1</w:t>
      </w:r>
      <w:r>
        <w:rPr>
          <w:rFonts w:ascii="宋体" w:hAnsi="宋体"/>
          <w:color w:val="000000"/>
          <w:sz w:val="20"/>
        </w:rPr>
        <w:t>台，</w:t>
      </w:r>
      <w:r>
        <w:rPr>
          <w:rFonts w:ascii="Times New Roman" w:hAnsi="Times New Roman"/>
          <w:color w:val="000000"/>
          <w:sz w:val="20"/>
        </w:rPr>
        <w:t>512M</w:t>
      </w:r>
      <w:r>
        <w:rPr>
          <w:rFonts w:ascii="宋体" w:hAnsi="宋体"/>
          <w:color w:val="000000"/>
          <w:sz w:val="20"/>
        </w:rPr>
        <w:t>及以上内存，</w:t>
      </w:r>
      <w:r>
        <w:rPr>
          <w:rFonts w:ascii="b8e96518b90d6c85ed3ac6240020006" w:hAnsi="b8e96518b90d6c85ed3ac6240020006"/>
          <w:color w:val="000000"/>
          <w:sz w:val="20"/>
        </w:rPr>
        <w:t>40G</w:t>
      </w:r>
      <w:r>
        <w:rPr>
          <w:rFonts w:ascii="宋体" w:hAnsi="宋体"/>
          <w:color w:val="000000"/>
          <w:sz w:val="20"/>
        </w:rPr>
        <w:t>及以上硬盘</w:t>
      </w:r>
      <w:r>
        <w:rPr>
          <w:rFonts w:ascii="Times New Roman" w:hAnsi="Times New Roman"/>
          <w:color w:val="000000"/>
          <w:sz w:val="20"/>
        </w:rPr>
        <w:t xml:space="preserve"> </w:t>
      </w:r>
    </w:p>
    <w:p>
      <w:r>
        <w:rPr>
          <w:rFonts w:ascii="Times New Roman" w:hAnsi="Times New Roman"/>
          <w:color w:val="000000"/>
          <w:sz w:val="20"/>
        </w:rPr>
        <w:t>PCI</w:t>
      </w:r>
      <w:r>
        <w:rPr>
          <w:rFonts w:ascii="宋体" w:hAnsi="宋体"/>
          <w:color w:val="000000"/>
          <w:sz w:val="20"/>
        </w:rPr>
        <w:t>网卡</w:t>
      </w:r>
      <w:r>
        <w:rPr>
          <w:rFonts w:ascii="Times New Roman" w:hAnsi="Times New Roman"/>
          <w:color w:val="000000"/>
          <w:sz w:val="20"/>
        </w:rPr>
        <w:t xml:space="preserve"> </w:t>
      </w:r>
    </w:p>
    <w:p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17"/>
        </w:rPr>
        <w:t>精彩文档</w:t>
      </w:r>
      <w:r>
        <w:rPr>
          <w:rFonts w:ascii="Times New Roman" w:hAnsi="Times New Roman"/>
          <w:color w:val="000000"/>
          <w:sz w:val="17"/>
        </w:rPr>
        <w:t xml:space="preserve"> </w:t>
      </w:r>
      <w:r>
        <w:rPr>
          <w:rFonts w:ascii="宋体" w:hAnsi="宋体"/>
          <w:color w:val="000000"/>
          <w:sz w:val="17"/>
        </w:rPr>
        <w:t>实用标准文案</w:t>
      </w:r>
      <w:r>
        <w:rPr>
          <w:rFonts w:ascii="Times New Roman" w:hAnsi="Times New Roman"/>
          <w:color w:val="000000"/>
          <w:sz w:val="17"/>
        </w:rPr>
        <w:t xml:space="preserve"> </w:t>
      </w:r>
    </w:p>
    <w:p>
      <w:r>
        <w:rPr>
          <w:rFonts w:ascii="宋体" w:hAnsi="宋体"/>
          <w:color w:val="000000"/>
          <w:sz w:val="30"/>
        </w:rPr>
        <w:t>4.</w:t>
      </w:r>
      <w:r>
        <w:rPr>
          <w:rFonts w:ascii="b8e96518b90d6c85ed3ac6240010007" w:hAnsi="b8e96518b90d6c85ed3ac6240010007"/>
          <w:color w:val="000000"/>
          <w:sz w:val="30"/>
        </w:rPr>
        <w:t>测试策略</w:t>
      </w:r>
      <w:r>
        <w:rPr>
          <w:rFonts w:ascii="宋体" w:hAnsi="宋体"/>
          <w:color w:val="000000"/>
          <w:sz w:val="30"/>
        </w:rPr>
        <w:t xml:space="preserve"> </w:t>
      </w:r>
    </w:p>
    <w:p>
      <w:r>
        <w:rPr>
          <w:rFonts w:ascii="宋体" w:hAnsi="宋体"/>
          <w:color w:val="000000"/>
          <w:sz w:val="20"/>
        </w:rPr>
        <w:t>测试策略提供了对测试对象进行测试的推荐方法。</w:t>
      </w:r>
      <w:r>
        <w:rPr>
          <w:rFonts w:ascii="Times New Roman" w:hAnsi="Times New Roman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对于每种测试，都应提供测试说明，并解释其实施的原因。</w:t>
      </w:r>
      <w:r>
        <w:rPr>
          <w:rFonts w:ascii="Times New Roman" w:hAnsi="Times New Roman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制定测试策略时所考虑的主要事项有：将要使用的技术以及判断测试何时完成的标准。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Times New Roman" w:hAnsi="Times New Roman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6"/>
        </w:rPr>
        <w:t>4.1</w:t>
      </w:r>
      <w:r>
        <w:rPr>
          <w:rFonts w:ascii="宋体" w:hAnsi="宋体"/>
          <w:color w:val="000000"/>
          <w:sz w:val="26"/>
        </w:rPr>
        <w:t>功能测试</w:t>
      </w:r>
      <w:r>
        <w:rPr>
          <w:rFonts w:ascii="宋体" w:hAnsi="宋体"/>
          <w:color w:val="000000"/>
          <w:sz w:val="26"/>
        </w:rPr>
        <w:t xml:space="preserve"> </w:t>
      </w:r>
    </w:p>
    <w:p>
      <w:r>
        <w:rPr>
          <w:rFonts w:ascii="宋体" w:hAnsi="宋体"/>
          <w:color w:val="000000"/>
          <w:sz w:val="20"/>
        </w:rPr>
        <w:t>各业务规则都得到了正确的应用。</w:t>
      </w:r>
      <w:r>
        <w:rPr>
          <w:rFonts w:ascii="Times New Roman" w:hAnsi="Times New Roman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测试目标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确保测试的功能正常，其中包括导航，数据输入，处理和检索等功能。</w:t>
      </w:r>
      <w:r>
        <w:rPr>
          <w:rFonts w:ascii="Times New Roman" w:hAnsi="Times New Roman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测试范围：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1"/>
        </w:rPr>
        <w:t xml:space="preserve"> </w:t>
      </w:r>
    </w:p>
    <w:p>
      <w:r>
        <w:rPr>
          <w:rFonts w:ascii="宋体" w:hAnsi="宋体"/>
          <w:color w:val="000000"/>
          <w:sz w:val="20"/>
        </w:rPr>
        <w:t>技术：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利用有效的和无效的数据来执行各个用例、用例流或功能，以核实以下内</w:t>
      </w:r>
      <w:r>
        <w:rPr>
          <w:rFonts w:ascii="宋体" w:hAnsi="宋体"/>
          <w:color w:val="000000"/>
          <w:sz w:val="20"/>
        </w:rPr>
        <w:t>容：</w:t>
      </w:r>
      <w:r>
        <w:rPr>
          <w:rFonts w:ascii="Times New Roman" w:hAnsi="Times New Roman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在使用有效数据时得到预期的结果。</w:t>
      </w:r>
      <w:r>
        <w:rPr>
          <w:rFonts w:ascii="Times New Roman" w:hAnsi="Times New Roman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在使用无效数据时显示相应的错误消息或警告消息。</w:t>
      </w:r>
      <w:r>
        <w:rPr>
          <w:rFonts w:ascii="Times New Roman" w:hAnsi="Times New Roman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开始标准：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1"/>
        </w:rPr>
        <w:t xml:space="preserve"> </w:t>
      </w:r>
    </w:p>
    <w:p>
      <w:r>
        <w:rPr>
          <w:rFonts w:ascii="宋体" w:hAnsi="宋体"/>
          <w:color w:val="000000"/>
          <w:sz w:val="20"/>
        </w:rPr>
        <w:t>完成标准：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1"/>
        </w:rPr>
        <w:t xml:space="preserve"> </w:t>
      </w:r>
    </w:p>
    <w:p>
      <w:r>
        <w:rPr>
          <w:rFonts w:ascii="宋体" w:hAnsi="宋体"/>
          <w:color w:val="000000"/>
          <w:sz w:val="20"/>
        </w:rPr>
        <w:t>测试重点和优先级：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1"/>
        </w:rPr>
        <w:t xml:space="preserve"> </w:t>
      </w:r>
    </w:p>
    <w:p>
      <w:r>
        <w:rPr>
          <w:rFonts w:ascii="宋体" w:hAnsi="宋体"/>
          <w:color w:val="000000"/>
          <w:sz w:val="20"/>
        </w:rPr>
        <w:t>需考虑的特殊事项：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确定或说明那些将对功能测试的实施和执行造成影响的事项或因素（内部</w:t>
      </w:r>
      <w:r>
        <w:rPr>
          <w:rFonts w:ascii="宋体" w:hAnsi="宋体"/>
          <w:color w:val="000000"/>
          <w:sz w:val="20"/>
        </w:rPr>
        <w:t>的或外部的）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b8e96518b90d6c85ed3ac6240030007" w:hAnsi="b8e96518b90d6c85ed3ac6240030007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6"/>
        </w:rPr>
        <w:t>4.2</w:t>
      </w:r>
      <w:r>
        <w:rPr>
          <w:rFonts w:ascii="宋体" w:hAnsi="宋体"/>
          <w:color w:val="000000"/>
          <w:sz w:val="26"/>
        </w:rPr>
        <w:t>用户界面测试</w:t>
      </w:r>
      <w:r>
        <w:rPr>
          <w:rFonts w:ascii="宋体" w:hAnsi="宋体"/>
          <w:color w:val="000000"/>
          <w:sz w:val="26"/>
        </w:rPr>
        <w:t xml:space="preserve"> </w:t>
      </w:r>
    </w:p>
    <w:p>
      <w:r>
        <w:rPr>
          <w:rFonts w:ascii="Times New Roman" w:hAnsi="Times New Roman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测试范围：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1"/>
        </w:rPr>
        <w:t xml:space="preserve"> </w:t>
      </w:r>
    </w:p>
    <w:p>
      <w:r>
        <w:rPr>
          <w:rFonts w:ascii="宋体" w:hAnsi="宋体"/>
          <w:color w:val="000000"/>
          <w:sz w:val="20"/>
        </w:rPr>
        <w:t>测试目标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核实以下内容：</w:t>
      </w:r>
      <w:r>
        <w:rPr>
          <w:rFonts w:ascii="Times New Roman" w:hAnsi="Times New Roman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通过测试进行的浏览可正确反映业务的功能和需求，这种浏览包括窗口与</w:t>
      </w:r>
      <w:r>
        <w:rPr>
          <w:rFonts w:ascii="宋体" w:hAnsi="宋体"/>
          <w:color w:val="000000"/>
          <w:sz w:val="20"/>
        </w:rPr>
        <w:t>窗口之间、</w:t>
      </w:r>
      <w:r>
        <w:rPr>
          <w:rFonts w:ascii="宋体" w:hAnsi="宋体"/>
          <w:color w:val="000000"/>
          <w:sz w:val="20"/>
        </w:rPr>
        <w:t>字段与字段之间的浏览，</w:t>
      </w:r>
      <w:r>
        <w:rPr>
          <w:rFonts w:ascii="宋体" w:hAnsi="宋体"/>
          <w:color w:val="000000"/>
          <w:sz w:val="20"/>
        </w:rPr>
        <w:t>以及各种访问方法</w:t>
      </w:r>
      <w:r>
        <w:rPr>
          <w:rFonts w:ascii="宋体" w:hAnsi="宋体"/>
          <w:color w:val="000000"/>
          <w:sz w:val="20"/>
        </w:rPr>
        <w:t>（</w:t>
      </w:r>
      <w:r>
        <w:rPr>
          <w:rFonts w:ascii="Times New Roman" w:hAnsi="Times New Roman"/>
          <w:color w:val="000000"/>
          <w:sz w:val="20"/>
        </w:rPr>
        <w:t>Tab</w:t>
      </w:r>
      <w:r>
        <w:rPr>
          <w:rFonts w:ascii="宋体" w:hAnsi="宋体"/>
          <w:color w:val="000000"/>
          <w:sz w:val="20"/>
        </w:rPr>
        <w:t>键、</w:t>
      </w:r>
      <w:r>
        <w:rPr>
          <w:rFonts w:ascii="宋体" w:hAnsi="宋体"/>
          <w:color w:val="000000"/>
          <w:sz w:val="20"/>
        </w:rPr>
        <w:t>鼠标移动、</w:t>
      </w:r>
      <w:r>
        <w:rPr>
          <w:rFonts w:ascii="宋体" w:hAnsi="宋体"/>
          <w:color w:val="000000"/>
          <w:sz w:val="20"/>
        </w:rPr>
        <w:t>和快捷键）的使用</w:t>
      </w:r>
      <w:r>
        <w:rPr>
          <w:rFonts w:ascii="Times New Roman" w:hAnsi="Times New Roman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窗口的对象和特征（例如，菜单、大小、位置、状态和中心）都符合标准。</w:t>
      </w:r>
      <w:r>
        <w:rPr>
          <w:rFonts w:ascii="Times New Roman" w:hAnsi="Times New Roman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1"/>
        </w:rPr>
        <w:t xml:space="preserve"> </w:t>
      </w:r>
    </w:p>
    <w:p>
      <w:r>
        <w:rPr>
          <w:rFonts w:ascii="宋体" w:hAnsi="宋体"/>
          <w:color w:val="000000"/>
          <w:sz w:val="20"/>
        </w:rPr>
        <w:t>技术：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为每个窗口创建或修改测试，以核实各个应用程序窗口和对象都可正确地</w:t>
      </w:r>
      <w:r>
        <w:rPr>
          <w:rFonts w:ascii="宋体" w:hAnsi="宋体"/>
          <w:color w:val="000000"/>
          <w:sz w:val="20"/>
        </w:rPr>
        <w:t>进行浏览，并处于正常的对象状态。</w:t>
      </w:r>
      <w:r>
        <w:rPr>
          <w:rFonts w:ascii="Times New Roman" w:hAnsi="Times New Roman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开始标准：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1"/>
        </w:rPr>
        <w:t xml:space="preserve"> </w:t>
      </w:r>
    </w:p>
    <w:p>
      <w:r>
        <w:rPr>
          <w:rFonts w:ascii="宋体" w:hAnsi="宋体"/>
          <w:color w:val="000000"/>
          <w:sz w:val="20"/>
        </w:rPr>
        <w:t>完成标准：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成功地核实出各个窗口都与基准版本保持一致，或符合可接受标准</w:t>
      </w:r>
      <w:r>
        <w:rPr>
          <w:rFonts w:ascii="Times New Roman" w:hAnsi="Times New Roman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测试重点和优先级：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1"/>
        </w:rPr>
        <w:t xml:space="preserve"> </w:t>
      </w:r>
    </w:p>
    <w:p>
      <w:r>
        <w:rPr>
          <w:rFonts w:ascii="宋体" w:hAnsi="宋体"/>
          <w:color w:val="000000"/>
          <w:sz w:val="20"/>
        </w:rPr>
        <w:t>需考虑的特殊事项：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并不是所有定制或第三方对象的特征都可访问。</w:t>
      </w:r>
      <w:r>
        <w:rPr>
          <w:rFonts w:ascii="Times New Roman" w:hAnsi="Times New Roman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30"/>
        </w:rPr>
        <w:t xml:space="preserve"> </w:t>
      </w:r>
    </w:p>
    <w:p>
      <w:r>
        <w:rPr>
          <w:rFonts w:ascii="宋体" w:hAnsi="宋体"/>
          <w:color w:val="000000"/>
          <w:sz w:val="17"/>
        </w:rPr>
        <w:t>精彩文档</w:t>
      </w:r>
      <w:r>
        <w:rPr>
          <w:rFonts w:ascii="Times New Roman" w:hAnsi="Times New Roman"/>
          <w:color w:val="000000"/>
          <w:sz w:val="17"/>
        </w:rPr>
        <w:t xml:space="preserve"> </w:t>
      </w:r>
      <w:r>
        <w:rPr>
          <w:rFonts w:ascii="宋体" w:hAnsi="宋体"/>
          <w:color w:val="000000"/>
          <w:sz w:val="20"/>
        </w:rPr>
        <w:t>测试目标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易用性，包括易操作性方面、吸引性方面，易用性依从性。</w:t>
      </w:r>
      <w:r>
        <w:rPr>
          <w:rFonts w:ascii="Times New Roman" w:hAnsi="Times New Roman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17"/>
        </w:rPr>
        <w:t>实用标准文案</w:t>
      </w:r>
      <w:r>
        <w:rPr>
          <w:rFonts w:ascii="Times New Roman" w:hAnsi="Times New Roman"/>
          <w:color w:val="000000"/>
          <w:sz w:val="17"/>
        </w:rPr>
        <w:t xml:space="preserve"> </w:t>
      </w:r>
    </w:p>
    <w:p>
      <w:r>
        <w:rPr>
          <w:rFonts w:ascii="宋体" w:hAnsi="宋体"/>
          <w:color w:val="000000"/>
          <w:sz w:val="26"/>
        </w:rPr>
        <w:t>4.3</w:t>
      </w:r>
      <w:r>
        <w:rPr>
          <w:rFonts w:ascii="宋体" w:hAnsi="宋体"/>
          <w:color w:val="000000"/>
          <w:sz w:val="26"/>
        </w:rPr>
        <w:t>可靠性测试</w:t>
      </w:r>
      <w:r>
        <w:rPr>
          <w:rFonts w:ascii="宋体" w:hAnsi="宋体"/>
          <w:color w:val="000000"/>
          <w:sz w:val="26"/>
        </w:rPr>
        <w:t xml:space="preserve"> </w:t>
      </w:r>
    </w:p>
    <w:p>
      <w:r>
        <w:rPr>
          <w:rFonts w:ascii="宋体" w:hAnsi="宋体"/>
          <w:color w:val="000000"/>
          <w:sz w:val="20"/>
        </w:rPr>
        <w:t>各业务规则都得到了正确的应用。</w:t>
      </w:r>
      <w:r>
        <w:rPr>
          <w:rFonts w:ascii="Times New Roman" w:hAnsi="Times New Roman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测试目标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包括成熟性方面、容错性方面、可靠性依从性。</w:t>
      </w:r>
      <w:r>
        <w:rPr>
          <w:rFonts w:ascii="Times New Roman" w:hAnsi="Times New Roman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测试范围：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1"/>
        </w:rPr>
        <w:t xml:space="preserve"> </w:t>
      </w:r>
    </w:p>
    <w:p>
      <w:r>
        <w:rPr>
          <w:rFonts w:ascii="宋体" w:hAnsi="宋体"/>
          <w:color w:val="000000"/>
          <w:sz w:val="20"/>
        </w:rPr>
        <w:t>技术：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利用有效的和无效的数据来执行各个用例、用例流或功能，以核实以下内</w:t>
      </w:r>
      <w:r>
        <w:rPr>
          <w:rFonts w:ascii="宋体" w:hAnsi="宋体"/>
          <w:color w:val="000000"/>
          <w:sz w:val="20"/>
        </w:rPr>
        <w:t>容：</w:t>
      </w:r>
      <w:r>
        <w:rPr>
          <w:rFonts w:ascii="Times New Roman" w:hAnsi="Times New Roman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在使用有效数据时得到预期的结果。</w:t>
      </w:r>
      <w:r>
        <w:rPr>
          <w:rFonts w:ascii="Times New Roman" w:hAnsi="Times New Roman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在使用无效数据时显示相应的错误消息或警告消息。</w:t>
      </w:r>
      <w:r>
        <w:rPr>
          <w:rFonts w:ascii="Times New Roman" w:hAnsi="Times New Roman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开始标准：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1"/>
        </w:rPr>
        <w:t xml:space="preserve"> </w:t>
      </w:r>
    </w:p>
    <w:p>
      <w:r>
        <w:rPr>
          <w:rFonts w:ascii="宋体" w:hAnsi="宋体"/>
          <w:color w:val="000000"/>
          <w:sz w:val="20"/>
        </w:rPr>
        <w:t>完成标准：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1"/>
        </w:rPr>
        <w:t xml:space="preserve"> </w:t>
      </w:r>
    </w:p>
    <w:p>
      <w:r>
        <w:rPr>
          <w:rFonts w:ascii="宋体" w:hAnsi="宋体"/>
          <w:color w:val="000000"/>
          <w:sz w:val="20"/>
        </w:rPr>
        <w:t>测试重点和优先级：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1"/>
        </w:rPr>
        <w:t xml:space="preserve"> </w:t>
      </w:r>
    </w:p>
    <w:p>
      <w:r>
        <w:rPr>
          <w:rFonts w:ascii="宋体" w:hAnsi="宋体"/>
          <w:color w:val="000000"/>
          <w:sz w:val="20"/>
        </w:rPr>
        <w:t>需考虑的特殊事项：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确定或说明那些将对功能测试的实施和执行造成影响的事项或因素（内部</w:t>
      </w:r>
      <w:r>
        <w:rPr>
          <w:rFonts w:ascii="宋体" w:hAnsi="宋体"/>
          <w:color w:val="000000"/>
          <w:sz w:val="20"/>
        </w:rPr>
        <w:t>的或外部的）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6"/>
        </w:rPr>
        <w:t xml:space="preserve"> </w:t>
      </w:r>
    </w:p>
    <w:p>
      <w:r>
        <w:rPr>
          <w:rFonts w:ascii="宋体" w:hAnsi="宋体"/>
          <w:color w:val="000000"/>
          <w:sz w:val="26"/>
        </w:rPr>
        <w:t>4.4</w:t>
      </w:r>
      <w:r>
        <w:rPr>
          <w:rFonts w:ascii="宋体" w:hAnsi="宋体"/>
          <w:color w:val="000000"/>
          <w:sz w:val="26"/>
        </w:rPr>
        <w:t>易用性</w:t>
      </w:r>
      <w:r>
        <w:rPr>
          <w:rFonts w:ascii="宋体" w:hAnsi="宋体"/>
          <w:color w:val="000000"/>
          <w:sz w:val="26"/>
        </w:rPr>
        <w:t xml:space="preserve"> </w:t>
      </w:r>
    </w:p>
    <w:p>
      <w:r>
        <w:rPr>
          <w:rFonts w:ascii="宋体" w:hAnsi="宋体"/>
          <w:color w:val="000000"/>
          <w:sz w:val="20"/>
        </w:rPr>
        <w:t>完成标准：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1"/>
        </w:rPr>
        <w:t xml:space="preserve"> </w:t>
      </w:r>
    </w:p>
    <w:p>
      <w:r>
        <w:rPr>
          <w:rFonts w:ascii="宋体" w:hAnsi="宋体"/>
          <w:color w:val="000000"/>
          <w:sz w:val="20"/>
        </w:rPr>
        <w:t>测试范围：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1"/>
        </w:rPr>
        <w:t xml:space="preserve"> </w:t>
      </w:r>
    </w:p>
    <w:p>
      <w:r>
        <w:rPr>
          <w:rFonts w:ascii="宋体" w:hAnsi="宋体"/>
          <w:color w:val="000000"/>
          <w:sz w:val="20"/>
        </w:rPr>
        <w:t>技术：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对程序操作室的难易程度，程序美观度</w:t>
      </w:r>
      <w:r>
        <w:rPr>
          <w:rFonts w:ascii="Times New Roman" w:hAnsi="Times New Roman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开始标准：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1"/>
        </w:rPr>
        <w:t xml:space="preserve"> </w:t>
      </w:r>
    </w:p>
    <w:p>
      <w:r>
        <w:rPr>
          <w:rFonts w:ascii="宋体" w:hAnsi="宋体"/>
          <w:color w:val="000000"/>
          <w:sz w:val="20"/>
        </w:rPr>
        <w:t>测试重点和优先级：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1"/>
        </w:rPr>
        <w:t xml:space="preserve"> </w:t>
      </w:r>
    </w:p>
    <w:p>
      <w:r>
        <w:rPr>
          <w:rFonts w:ascii="宋体" w:hAnsi="宋体"/>
          <w:color w:val="000000"/>
          <w:sz w:val="20"/>
        </w:rPr>
        <w:t>需考虑的特殊事项：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确定或说明那些将对功能测试的实施和执行造成影响的事项或因素（内部</w:t>
      </w:r>
      <w:r>
        <w:rPr>
          <w:rFonts w:ascii="宋体" w:hAnsi="宋体"/>
          <w:color w:val="000000"/>
          <w:sz w:val="20"/>
        </w:rPr>
        <w:t>的或外部的）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42"/>
        </w:rPr>
        <w:t xml:space="preserve"> </w:t>
      </w:r>
    </w:p>
    <w:p>
      <w:r>
        <w:rPr>
          <w:rFonts w:ascii="宋体" w:hAnsi="宋体"/>
          <w:color w:val="000000"/>
          <w:sz w:val="42"/>
        </w:rPr>
        <w:t>湖南合创项目咨询服务管理系统</w:t>
      </w:r>
      <w:r>
        <w:rPr>
          <w:rFonts w:ascii="宋体" w:hAnsi="宋体"/>
          <w:color w:val="000000"/>
          <w:sz w:val="42"/>
        </w:rPr>
        <w:t>V1.0</w:t>
      </w:r>
      <w:r>
        <w:rPr>
          <w:rFonts w:ascii="宋体" w:hAnsi="宋体"/>
          <w:color w:val="000000"/>
          <w:sz w:val="42"/>
        </w:rPr>
        <w:t>测试</w:t>
      </w:r>
    </w:p>
    <w:p>
      <w:r>
        <w:rPr>
          <w:rFonts w:ascii="宋体" w:hAnsi="宋体"/>
          <w:color w:val="000000"/>
          <w:sz w:val="42"/>
        </w:rPr>
        <w:t>需求</w:t>
      </w:r>
      <w:r>
        <w:rPr>
          <w:rFonts w:ascii="b8e96518b90d6c85ed3ac6240040008" w:hAnsi="b8e96518b90d6c85ed3ac6240040008"/>
          <w:b/>
          <w:color w:val="000000"/>
          <w:sz w:val="28"/>
        </w:rPr>
        <w:t xml:space="preserve"> </w:t>
      </w:r>
    </w:p>
    <w:p>
      <w:r>
        <w:rPr>
          <w:rFonts w:ascii="宋体" w:hAnsi="宋体"/>
          <w:b/>
          <w:color w:val="000000"/>
          <w:sz w:val="20"/>
        </w:rPr>
        <w:t>功能性需求</w:t>
      </w:r>
      <w:r>
        <w:rPr>
          <w:rFonts w:ascii="宋体" w:hAnsi="宋体"/>
          <w:b/>
          <w:color w:val="000000"/>
          <w:sz w:val="20"/>
        </w:rPr>
        <w:t xml:space="preserve"> </w:t>
      </w:r>
    </w:p>
    <w:p>
      <w:r>
        <w:rPr>
          <w:rFonts w:ascii="宋体" w:hAnsi="宋体"/>
          <w:b/>
          <w:color w:val="000000"/>
          <w:sz w:val="20"/>
        </w:rPr>
        <w:t>功能模块</w:t>
      </w:r>
      <w:r>
        <w:rPr>
          <w:rFonts w:ascii="宋体" w:hAnsi="宋体"/>
          <w:b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>需求标识</w:t>
      </w:r>
      <w:r>
        <w:rPr>
          <w:rFonts w:ascii="宋体" w:hAnsi="宋体"/>
          <w:b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>测试需求</w:t>
      </w:r>
      <w:r>
        <w:rPr>
          <w:rFonts w:ascii="宋体" w:hAnsi="宋体"/>
          <w:b/>
          <w:color w:val="000000"/>
          <w:sz w:val="20"/>
        </w:rPr>
        <w:t>/</w:t>
      </w:r>
      <w:r>
        <w:rPr>
          <w:rFonts w:ascii="宋体" w:hAnsi="宋体"/>
          <w:b/>
          <w:color w:val="000000"/>
          <w:sz w:val="20"/>
        </w:rPr>
        <w:t>测试要点</w:t>
      </w:r>
      <w:r>
        <w:rPr>
          <w:rFonts w:ascii="宋体" w:hAnsi="宋体"/>
          <w:b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17"/>
        </w:rPr>
        <w:t>精彩文档</w:t>
      </w:r>
      <w:r>
        <w:rPr>
          <w:rFonts w:ascii="Times New Roman" w:hAnsi="Times New Roman"/>
          <w:color w:val="000000"/>
          <w:sz w:val="17"/>
        </w:rPr>
        <w:t xml:space="preserve"> </w:t>
      </w:r>
      <w:r>
        <w:rPr>
          <w:rFonts w:ascii="宋体" w:hAnsi="宋体"/>
          <w:color w:val="000000"/>
          <w:sz w:val="17"/>
        </w:rPr>
        <w:t>实用标准文案</w:t>
      </w:r>
      <w:r>
        <w:rPr>
          <w:rFonts w:ascii="Times New Roman" w:hAnsi="Times New Roman"/>
          <w:color w:val="000000"/>
          <w:sz w:val="17"/>
        </w:rPr>
        <w:t xml:space="preserve"> </w:t>
      </w:r>
      <w:r>
        <w:rPr>
          <w:rFonts w:ascii="宋体" w:hAnsi="宋体"/>
          <w:color w:val="000000"/>
          <w:sz w:val="20"/>
        </w:rPr>
        <w:t>1.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从</w:t>
      </w:r>
      <w:r>
        <w:rPr>
          <w:rFonts w:ascii="宋体" w:hAnsi="宋体"/>
          <w:color w:val="000000"/>
          <w:sz w:val="20"/>
        </w:rPr>
        <w:t>excel</w:t>
      </w:r>
      <w:r>
        <w:rPr>
          <w:rFonts w:ascii="宋体" w:hAnsi="宋体"/>
          <w:color w:val="000000"/>
          <w:sz w:val="20"/>
        </w:rPr>
        <w:t>导入客户数据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2.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直接添加客户数据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1.</w:t>
      </w:r>
      <w:r>
        <w:rPr>
          <w:rFonts w:ascii="宋体" w:hAnsi="宋体"/>
          <w:color w:val="000000"/>
          <w:sz w:val="20"/>
        </w:rPr>
        <w:t>添加潜</w:t>
      </w:r>
      <w:r>
        <w:rPr>
          <w:rFonts w:ascii="宋体" w:hAnsi="宋体"/>
          <w:color w:val="000000"/>
          <w:sz w:val="20"/>
        </w:rPr>
        <w:t>3.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红色“</w:t>
      </w:r>
      <w:r>
        <w:rPr>
          <w:rFonts w:ascii="宋体" w:hAnsi="宋体"/>
          <w:color w:val="000000"/>
          <w:sz w:val="20"/>
        </w:rPr>
        <w:t>*</w:t>
      </w:r>
      <w:r>
        <w:rPr>
          <w:rFonts w:ascii="宋体" w:hAnsi="宋体"/>
          <w:color w:val="000000"/>
          <w:sz w:val="20"/>
        </w:rPr>
        <w:t>”号标记的选项是否为必填</w:t>
      </w:r>
      <w:r>
        <w:rPr>
          <w:rFonts w:ascii="宋体" w:hAnsi="宋体"/>
          <w:color w:val="000000"/>
          <w:sz w:val="20"/>
        </w:rPr>
        <w:t>在客户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REQ01-01 </w:t>
      </w:r>
      <w:r>
        <w:rPr>
          <w:rFonts w:ascii="宋体" w:hAnsi="宋体"/>
          <w:color w:val="000000"/>
          <w:sz w:val="20"/>
        </w:rPr>
        <w:t>项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4.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办公室及移动电话是否必须为数字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5.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客户分区为台湾时是否可行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1.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修改带“</w:t>
      </w:r>
      <w:r>
        <w:rPr>
          <w:rFonts w:ascii="宋体" w:hAnsi="宋体"/>
          <w:color w:val="000000"/>
          <w:sz w:val="20"/>
        </w:rPr>
        <w:t>*</w:t>
      </w:r>
      <w:r>
        <w:rPr>
          <w:rFonts w:ascii="宋体" w:hAnsi="宋体"/>
          <w:color w:val="000000"/>
          <w:sz w:val="20"/>
        </w:rPr>
        <w:t>”客户信息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2.</w:t>
      </w:r>
      <w:r>
        <w:rPr>
          <w:rFonts w:ascii="宋体" w:hAnsi="宋体"/>
          <w:color w:val="000000"/>
          <w:sz w:val="20"/>
        </w:rPr>
        <w:t>修改潜</w:t>
      </w:r>
      <w:r>
        <w:rPr>
          <w:rFonts w:ascii="宋体" w:hAnsi="宋体"/>
          <w:color w:val="000000"/>
          <w:sz w:val="20"/>
        </w:rPr>
        <w:t>潜在客户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在客户信</w:t>
      </w:r>
      <w:r>
        <w:rPr>
          <w:rFonts w:ascii="宋体" w:hAnsi="宋体"/>
          <w:color w:val="000000"/>
          <w:sz w:val="20"/>
        </w:rPr>
        <w:t xml:space="preserve">REQ01-02 </w:t>
      </w:r>
      <w:r>
        <w:rPr>
          <w:rFonts w:ascii="宋体" w:hAnsi="宋体"/>
          <w:color w:val="000000"/>
          <w:sz w:val="20"/>
        </w:rPr>
        <w:t>2.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修改其他信息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息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3.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是否可以保存修改的信息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3.</w:t>
      </w:r>
      <w:r>
        <w:rPr>
          <w:rFonts w:ascii="宋体" w:hAnsi="宋体"/>
          <w:color w:val="000000"/>
          <w:sz w:val="20"/>
        </w:rPr>
        <w:t>删除潜</w:t>
      </w:r>
      <w:r>
        <w:rPr>
          <w:rFonts w:ascii="宋体" w:hAnsi="宋体"/>
          <w:color w:val="000000"/>
          <w:sz w:val="20"/>
        </w:rPr>
        <w:t>在客户信</w:t>
      </w:r>
      <w:r>
        <w:rPr>
          <w:rFonts w:ascii="宋体" w:hAnsi="宋体"/>
          <w:color w:val="000000"/>
          <w:sz w:val="20"/>
        </w:rPr>
        <w:t xml:space="preserve">REQ01-03 </w:t>
      </w:r>
      <w:r>
        <w:rPr>
          <w:rFonts w:ascii="宋体" w:hAnsi="宋体"/>
          <w:color w:val="000000"/>
          <w:sz w:val="20"/>
        </w:rPr>
        <w:t>是否能删除潜在客户信息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息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1.</w:t>
      </w:r>
      <w:r>
        <w:rPr>
          <w:rFonts w:ascii="宋体" w:hAnsi="宋体"/>
          <w:color w:val="000000"/>
          <w:sz w:val="20"/>
        </w:rPr>
        <w:t>直接添加客户数据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1.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添加已</w:t>
      </w:r>
      <w:r>
        <w:rPr>
          <w:rFonts w:ascii="宋体" w:hAnsi="宋体"/>
          <w:color w:val="000000"/>
          <w:sz w:val="20"/>
        </w:rPr>
        <w:t>2.</w:t>
      </w:r>
      <w:r>
        <w:rPr>
          <w:rFonts w:ascii="宋体" w:hAnsi="宋体"/>
          <w:color w:val="000000"/>
          <w:sz w:val="20"/>
        </w:rPr>
        <w:t>红色“</w:t>
      </w:r>
      <w:r>
        <w:rPr>
          <w:rFonts w:ascii="宋体" w:hAnsi="宋体"/>
          <w:color w:val="000000"/>
          <w:sz w:val="20"/>
        </w:rPr>
        <w:t>*</w:t>
      </w:r>
      <w:r>
        <w:rPr>
          <w:rFonts w:ascii="宋体" w:hAnsi="宋体"/>
          <w:color w:val="000000"/>
          <w:sz w:val="20"/>
        </w:rPr>
        <w:t>”号标记的选项是否为必填项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有客户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REQ01-04 </w:t>
      </w:r>
      <w:r>
        <w:rPr>
          <w:rFonts w:ascii="宋体" w:hAnsi="宋体"/>
          <w:color w:val="000000"/>
          <w:sz w:val="20"/>
        </w:rPr>
        <w:t>3.</w:t>
      </w:r>
      <w:r>
        <w:rPr>
          <w:rFonts w:ascii="宋体" w:hAnsi="宋体"/>
          <w:color w:val="000000"/>
          <w:sz w:val="20"/>
        </w:rPr>
        <w:t>办公室及移动电话是否必须为数字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4.</w:t>
      </w:r>
      <w:r>
        <w:rPr>
          <w:rFonts w:ascii="宋体" w:hAnsi="宋体"/>
          <w:color w:val="000000"/>
          <w:sz w:val="20"/>
        </w:rPr>
        <w:t>办公客户分区为台湾时是否可行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首页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1.</w:t>
      </w:r>
      <w:r>
        <w:rPr>
          <w:rFonts w:ascii="宋体" w:hAnsi="宋体"/>
          <w:color w:val="000000"/>
          <w:sz w:val="20"/>
        </w:rPr>
        <w:t>修改带“</w:t>
      </w:r>
      <w:r>
        <w:rPr>
          <w:rFonts w:ascii="宋体" w:hAnsi="宋体"/>
          <w:color w:val="000000"/>
          <w:sz w:val="20"/>
        </w:rPr>
        <w:t>*</w:t>
      </w:r>
      <w:r>
        <w:rPr>
          <w:rFonts w:ascii="宋体" w:hAnsi="宋体"/>
          <w:color w:val="000000"/>
          <w:sz w:val="20"/>
        </w:rPr>
        <w:t>”客户信息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2.</w:t>
      </w:r>
      <w:r>
        <w:rPr>
          <w:rFonts w:ascii="宋体" w:hAnsi="宋体"/>
          <w:color w:val="000000"/>
          <w:sz w:val="20"/>
        </w:rPr>
        <w:t>修改已</w:t>
      </w:r>
      <w:r>
        <w:rPr>
          <w:rFonts w:ascii="宋体" w:hAnsi="宋体"/>
          <w:color w:val="000000"/>
          <w:sz w:val="20"/>
        </w:rPr>
        <w:t>有客户信</w:t>
      </w:r>
      <w:r>
        <w:rPr>
          <w:rFonts w:ascii="宋体" w:hAnsi="宋体"/>
          <w:color w:val="000000"/>
          <w:sz w:val="20"/>
        </w:rPr>
        <w:t xml:space="preserve">REQ01-05 </w:t>
      </w:r>
      <w:r>
        <w:rPr>
          <w:rFonts w:ascii="宋体" w:hAnsi="宋体"/>
          <w:color w:val="000000"/>
          <w:sz w:val="20"/>
        </w:rPr>
        <w:t>2.</w:t>
      </w:r>
      <w:r>
        <w:rPr>
          <w:rFonts w:ascii="宋体" w:hAnsi="宋体"/>
          <w:color w:val="000000"/>
          <w:sz w:val="20"/>
        </w:rPr>
        <w:t>修改其他信息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息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3.</w:t>
      </w:r>
      <w:r>
        <w:rPr>
          <w:rFonts w:ascii="宋体" w:hAnsi="宋体"/>
          <w:color w:val="000000"/>
          <w:sz w:val="20"/>
        </w:rPr>
        <w:t>是否可以保存修改的信息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已有客户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3.</w:t>
      </w:r>
      <w:r>
        <w:rPr>
          <w:rFonts w:ascii="宋体" w:hAnsi="宋体"/>
          <w:color w:val="000000"/>
          <w:sz w:val="20"/>
        </w:rPr>
        <w:t>删除已</w:t>
      </w:r>
      <w:r>
        <w:rPr>
          <w:rFonts w:ascii="宋体" w:hAnsi="宋体"/>
          <w:color w:val="000000"/>
          <w:sz w:val="20"/>
        </w:rPr>
        <w:t>有客户信</w:t>
      </w:r>
      <w:r>
        <w:rPr>
          <w:rFonts w:ascii="宋体" w:hAnsi="宋体"/>
          <w:color w:val="000000"/>
          <w:sz w:val="20"/>
        </w:rPr>
        <w:t xml:space="preserve">REQ01-06 </w:t>
      </w:r>
      <w:r>
        <w:rPr>
          <w:rFonts w:ascii="宋体" w:hAnsi="宋体"/>
          <w:color w:val="000000"/>
          <w:sz w:val="20"/>
        </w:rPr>
        <w:t>是否能删除已有客户信息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息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4.</w:t>
      </w:r>
      <w:r>
        <w:rPr>
          <w:rFonts w:ascii="宋体" w:hAnsi="宋体"/>
          <w:color w:val="000000"/>
          <w:sz w:val="20"/>
        </w:rPr>
        <w:t>设定客</w:t>
      </w:r>
      <w:r>
        <w:rPr>
          <w:rFonts w:ascii="宋体" w:hAnsi="宋体"/>
          <w:color w:val="000000"/>
          <w:sz w:val="20"/>
        </w:rPr>
        <w:t>1.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系统用户名是否可以任意设置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户用户名</w:t>
      </w:r>
      <w:r>
        <w:rPr>
          <w:rFonts w:ascii="宋体" w:hAnsi="宋体"/>
          <w:color w:val="000000"/>
          <w:sz w:val="20"/>
        </w:rPr>
        <w:t xml:space="preserve">REQ01-07 </w:t>
      </w:r>
      <w:r>
        <w:rPr>
          <w:rFonts w:ascii="宋体" w:hAnsi="宋体"/>
          <w:color w:val="000000"/>
          <w:sz w:val="20"/>
        </w:rPr>
        <w:t>2.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密码是否可以任意设置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及密码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17"/>
        </w:rPr>
        <w:t>精彩文档</w:t>
      </w:r>
      <w:r>
        <w:rPr>
          <w:rFonts w:ascii="Times New Roman" w:hAnsi="Times New Roman"/>
          <w:color w:val="000000"/>
          <w:sz w:val="17"/>
        </w:rPr>
        <w:t xml:space="preserve"> </w:t>
      </w:r>
      <w:r>
        <w:rPr>
          <w:rFonts w:ascii="宋体" w:hAnsi="宋体"/>
          <w:color w:val="000000"/>
          <w:sz w:val="17"/>
        </w:rPr>
        <w:t>实用标准文案</w:t>
      </w:r>
      <w:r>
        <w:rPr>
          <w:rFonts w:ascii="Times New Roman" w:hAnsi="Times New Roman"/>
          <w:color w:val="000000"/>
          <w:sz w:val="17"/>
        </w:rPr>
        <w:t xml:space="preserve"> </w:t>
      </w:r>
    </w:p>
    <w:p>
      <w:r>
        <w:rPr>
          <w:rFonts w:ascii="宋体" w:hAnsi="宋体"/>
          <w:color w:val="000000"/>
          <w:sz w:val="20"/>
        </w:rPr>
        <w:t>1.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带“</w:t>
      </w:r>
      <w:r>
        <w:rPr>
          <w:rFonts w:ascii="宋体" w:hAnsi="宋体"/>
          <w:color w:val="000000"/>
          <w:sz w:val="20"/>
        </w:rPr>
        <w:t>*</w:t>
      </w:r>
      <w:r>
        <w:rPr>
          <w:rFonts w:ascii="宋体" w:hAnsi="宋体"/>
          <w:color w:val="000000"/>
          <w:sz w:val="20"/>
        </w:rPr>
        <w:t>”是否为必填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1.</w:t>
      </w:r>
      <w:r>
        <w:rPr>
          <w:rFonts w:ascii="宋体" w:hAnsi="宋体"/>
          <w:color w:val="000000"/>
          <w:sz w:val="20"/>
        </w:rPr>
        <w:t>添加项</w:t>
      </w:r>
      <w:r>
        <w:rPr>
          <w:rFonts w:ascii="宋体" w:hAnsi="宋体"/>
          <w:color w:val="000000"/>
          <w:sz w:val="20"/>
        </w:rPr>
        <w:t xml:space="preserve">REQ01-09 </w:t>
      </w:r>
      <w:r>
        <w:rPr>
          <w:rFonts w:ascii="宋体" w:hAnsi="宋体"/>
          <w:color w:val="000000"/>
          <w:sz w:val="20"/>
        </w:rPr>
        <w:t>2.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金额是否可以输入任意字符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目信息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3.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添加后是否可以保存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 xml:space="preserve">1. </w:t>
      </w:r>
      <w:r>
        <w:rPr>
          <w:rFonts w:ascii="b8e96518b90d6c85ed3ac624001000a" w:hAnsi="b8e96518b90d6c85ed3ac624001000a"/>
          <w:color w:val="000000"/>
          <w:sz w:val="20"/>
        </w:rPr>
        <w:t>带“</w:t>
      </w:r>
      <w:r>
        <w:rPr>
          <w:rFonts w:ascii="宋体" w:hAnsi="宋体"/>
          <w:color w:val="000000"/>
          <w:sz w:val="20"/>
        </w:rPr>
        <w:t>*</w:t>
      </w:r>
      <w:r>
        <w:rPr>
          <w:rFonts w:ascii="宋体" w:hAnsi="宋体"/>
          <w:color w:val="000000"/>
          <w:sz w:val="20"/>
        </w:rPr>
        <w:t>”是否为必填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2.</w:t>
      </w:r>
      <w:r>
        <w:rPr>
          <w:rFonts w:ascii="宋体" w:hAnsi="宋体"/>
          <w:color w:val="000000"/>
          <w:sz w:val="20"/>
        </w:rPr>
        <w:t>修改项</w:t>
      </w:r>
      <w:r>
        <w:rPr>
          <w:rFonts w:ascii="宋体" w:hAnsi="宋体"/>
          <w:color w:val="000000"/>
          <w:sz w:val="20"/>
        </w:rPr>
        <w:t xml:space="preserve">REQ01-10 </w:t>
      </w:r>
      <w:r>
        <w:rPr>
          <w:rFonts w:ascii="宋体" w:hAnsi="宋体"/>
          <w:color w:val="000000"/>
          <w:sz w:val="20"/>
        </w:rPr>
        <w:t xml:space="preserve">2. </w:t>
      </w:r>
      <w:r>
        <w:rPr>
          <w:rFonts w:ascii="宋体" w:hAnsi="宋体"/>
          <w:color w:val="000000"/>
          <w:sz w:val="20"/>
        </w:rPr>
        <w:t>金额是否可以输入任意字符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目信息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3. </w:t>
      </w:r>
      <w:r>
        <w:rPr>
          <w:rFonts w:ascii="宋体" w:hAnsi="宋体"/>
          <w:color w:val="000000"/>
          <w:sz w:val="20"/>
        </w:rPr>
        <w:t>添加后是否可以保存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1.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带“</w:t>
      </w:r>
      <w:r>
        <w:rPr>
          <w:rFonts w:ascii="宋体" w:hAnsi="宋体"/>
          <w:color w:val="000000"/>
          <w:sz w:val="20"/>
        </w:rPr>
        <w:t>*</w:t>
      </w:r>
      <w:r>
        <w:rPr>
          <w:rFonts w:ascii="宋体" w:hAnsi="宋体"/>
          <w:color w:val="000000"/>
          <w:sz w:val="20"/>
        </w:rPr>
        <w:t>”是否为必填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3.</w:t>
      </w:r>
      <w:r>
        <w:rPr>
          <w:rFonts w:ascii="宋体" w:hAnsi="宋体"/>
          <w:color w:val="000000"/>
          <w:sz w:val="20"/>
        </w:rPr>
        <w:t>添加待</w:t>
      </w:r>
      <w:r>
        <w:rPr>
          <w:rFonts w:ascii="宋体" w:hAnsi="宋体"/>
          <w:color w:val="000000"/>
          <w:sz w:val="20"/>
        </w:rPr>
        <w:t>2.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企业项目是否可以任意选择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签项目信</w:t>
      </w:r>
      <w:r>
        <w:rPr>
          <w:rFonts w:ascii="宋体" w:hAnsi="宋体"/>
          <w:color w:val="000000"/>
          <w:sz w:val="20"/>
        </w:rPr>
        <w:t xml:space="preserve">REQ01-11 </w:t>
      </w:r>
      <w:r>
        <w:rPr>
          <w:rFonts w:ascii="宋体" w:hAnsi="宋体"/>
          <w:color w:val="000000"/>
          <w:sz w:val="20"/>
        </w:rPr>
        <w:t>3.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客户待签项目是否会增加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息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项目定制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4.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可否新增待签项目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4.</w:t>
      </w:r>
      <w:r>
        <w:rPr>
          <w:rFonts w:ascii="宋体" w:hAnsi="宋体"/>
          <w:color w:val="000000"/>
          <w:sz w:val="20"/>
        </w:rPr>
        <w:t>修改待</w:t>
      </w:r>
      <w:r>
        <w:rPr>
          <w:rFonts w:ascii="宋体" w:hAnsi="宋体"/>
          <w:color w:val="000000"/>
          <w:sz w:val="20"/>
        </w:rPr>
        <w:t>1.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是否可以更改企业项目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签项目定</w:t>
      </w:r>
      <w:r>
        <w:rPr>
          <w:rFonts w:ascii="宋体" w:hAnsi="宋体"/>
          <w:color w:val="000000"/>
          <w:sz w:val="20"/>
        </w:rPr>
        <w:t xml:space="preserve">REQ01-12 </w:t>
      </w:r>
      <w:r>
        <w:rPr>
          <w:rFonts w:ascii="宋体" w:hAnsi="宋体"/>
          <w:color w:val="000000"/>
          <w:sz w:val="20"/>
        </w:rPr>
        <w:t>2.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更改后原项目是否会被覆盖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制信息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1.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合同项目是否可以更改为已签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2.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已签项目会不会增加</w:t>
      </w:r>
      <w:r>
        <w:rPr>
          <w:rFonts w:ascii="宋体" w:hAnsi="宋体"/>
          <w:color w:val="000000"/>
          <w:sz w:val="20"/>
        </w:rPr>
        <w:t>1</w:t>
      </w:r>
      <w:r>
        <w:rPr>
          <w:rFonts w:ascii="宋体" w:hAnsi="宋体"/>
          <w:color w:val="000000"/>
          <w:sz w:val="20"/>
        </w:rPr>
        <w:t>；待签项目是否</w:t>
      </w:r>
      <w:r>
        <w:rPr>
          <w:rFonts w:ascii="宋体" w:hAnsi="宋体"/>
          <w:color w:val="000000"/>
          <w:sz w:val="20"/>
        </w:rPr>
        <w:t>5.</w:t>
      </w:r>
      <w:r>
        <w:rPr>
          <w:rFonts w:ascii="宋体" w:hAnsi="宋体"/>
          <w:color w:val="000000"/>
          <w:sz w:val="20"/>
        </w:rPr>
        <w:t>待签项</w:t>
      </w:r>
      <w:r>
        <w:rPr>
          <w:rFonts w:ascii="宋体" w:hAnsi="宋体"/>
          <w:color w:val="000000"/>
          <w:sz w:val="20"/>
        </w:rPr>
        <w:t>会减少</w:t>
      </w:r>
      <w:r>
        <w:rPr>
          <w:rFonts w:ascii="b8e96518b90d6c85ed3ac624003000a" w:hAnsi="b8e96518b90d6c85ed3ac624003000a"/>
          <w:color w:val="000000"/>
          <w:sz w:val="20"/>
        </w:rPr>
        <w:t xml:space="preserve">1 </w:t>
      </w:r>
    </w:p>
    <w:p>
      <w:r>
        <w:rPr>
          <w:rFonts w:ascii="宋体" w:hAnsi="宋体"/>
          <w:color w:val="000000"/>
          <w:sz w:val="20"/>
        </w:rPr>
        <w:t xml:space="preserve">REQ01-13 </w:t>
      </w:r>
    </w:p>
    <w:p>
      <w:r>
        <w:rPr>
          <w:rFonts w:ascii="宋体" w:hAnsi="宋体"/>
          <w:color w:val="000000"/>
          <w:sz w:val="20"/>
        </w:rPr>
        <w:t>目定制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3.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潜在客户在更改后是否会转为已有客</w:t>
      </w:r>
      <w:r>
        <w:rPr>
          <w:rFonts w:ascii="宋体" w:hAnsi="宋体"/>
          <w:color w:val="000000"/>
          <w:sz w:val="20"/>
        </w:rPr>
        <w:t>户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4.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已有客户是否会提示签订成功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1.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是否可以查看已有客户项目信息列表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项目信息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REQ01-14 </w:t>
      </w:r>
      <w:r>
        <w:rPr>
          <w:rFonts w:ascii="宋体" w:hAnsi="宋体"/>
          <w:color w:val="000000"/>
          <w:sz w:val="20"/>
        </w:rPr>
        <w:t>2.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是否可为</w:t>
      </w:r>
      <w:r>
        <w:rPr>
          <w:rFonts w:ascii="宋体" w:hAnsi="宋体"/>
          <w:color w:val="000000"/>
          <w:sz w:val="23"/>
        </w:rPr>
        <w:t>客户分配咨询部项目主管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1.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3"/>
        </w:rPr>
        <w:t>市场拓展部对客户项目进行相关</w:t>
      </w:r>
      <w:r>
        <w:rPr>
          <w:rFonts w:ascii="宋体" w:hAnsi="宋体"/>
          <w:color w:val="000000"/>
          <w:sz w:val="23"/>
        </w:rPr>
        <w:t>操作后</w:t>
      </w:r>
      <w:r>
        <w:rPr>
          <w:rFonts w:ascii="宋体" w:hAnsi="宋体"/>
          <w:color w:val="000000"/>
          <w:sz w:val="20"/>
        </w:rPr>
        <w:t>是否会增加一条客户维护信息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2.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3"/>
        </w:rPr>
        <w:t>市场拓展部部门主管及项目总监</w:t>
      </w:r>
      <w:r>
        <w:rPr>
          <w:rFonts w:ascii="宋体" w:hAnsi="宋体"/>
          <w:color w:val="000000"/>
          <w:sz w:val="20"/>
        </w:rPr>
        <w:t>市场拓展部客户维护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REQ01-15 </w:t>
      </w:r>
      <w:r>
        <w:rPr>
          <w:rFonts w:ascii="宋体" w:hAnsi="宋体"/>
          <w:color w:val="000000"/>
          <w:sz w:val="23"/>
        </w:rPr>
        <w:t>是否可对记录进行查看回复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3.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3"/>
        </w:rPr>
        <w:t>客户与公司是否可以进行意见交</w:t>
      </w:r>
      <w:r>
        <w:rPr>
          <w:rFonts w:ascii="宋体" w:hAnsi="宋体"/>
          <w:color w:val="000000"/>
          <w:sz w:val="23"/>
        </w:rPr>
        <w:t>流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咨询服务</w:t>
      </w:r>
      <w:r>
        <w:rPr>
          <w:rFonts w:ascii="宋体" w:hAnsi="宋体"/>
          <w:color w:val="000000"/>
          <w:sz w:val="23"/>
        </w:rPr>
        <w:t>咨询服务部对客户项目进行相关操作</w:t>
      </w:r>
      <w:r>
        <w:rPr>
          <w:rFonts w:ascii="宋体" w:hAnsi="宋体"/>
          <w:color w:val="000000"/>
          <w:sz w:val="20"/>
        </w:rPr>
        <w:t>部客户维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REQ01-16 </w:t>
      </w:r>
      <w:r>
        <w:rPr>
          <w:rFonts w:ascii="宋体" w:hAnsi="宋体"/>
          <w:color w:val="000000"/>
          <w:sz w:val="23"/>
        </w:rPr>
        <w:t>后，客户维护是否会增加一条记录</w:t>
      </w:r>
      <w:r>
        <w:rPr>
          <w:rFonts w:ascii="b8e96518b90d6c85ed3ac624002000a" w:hAnsi="b8e96518b90d6c85ed3ac624002000a"/>
          <w:color w:val="000000"/>
          <w:sz w:val="23"/>
        </w:rPr>
        <w:t xml:space="preserve"> </w:t>
      </w:r>
    </w:p>
    <w:p>
      <w:r>
        <w:rPr>
          <w:rFonts w:ascii="宋体" w:hAnsi="宋体"/>
          <w:color w:val="000000"/>
          <w:sz w:val="20"/>
        </w:rPr>
        <w:t>护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b/>
          <w:color w:val="000000"/>
          <w:sz w:val="20"/>
        </w:rPr>
        <w:t>测试项目</w:t>
      </w:r>
      <w:r>
        <w:rPr>
          <w:rFonts w:ascii="宋体" w:hAnsi="宋体"/>
          <w:b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>测试需求</w:t>
      </w:r>
      <w:r>
        <w:rPr>
          <w:rFonts w:ascii="宋体" w:hAnsi="宋体"/>
          <w:b/>
          <w:color w:val="000000"/>
          <w:sz w:val="20"/>
        </w:rPr>
        <w:t>/</w:t>
      </w:r>
      <w:r>
        <w:rPr>
          <w:rFonts w:ascii="宋体" w:hAnsi="宋体"/>
          <w:b/>
          <w:color w:val="000000"/>
          <w:sz w:val="20"/>
        </w:rPr>
        <w:t>测试要点</w:t>
      </w:r>
      <w:r>
        <w:rPr>
          <w:rFonts w:ascii="宋体" w:hAnsi="宋体"/>
          <w:b/>
          <w:color w:val="000000"/>
          <w:sz w:val="20"/>
        </w:rPr>
        <w:t xml:space="preserve"> </w:t>
      </w:r>
    </w:p>
    <w:p>
      <w:r>
        <w:rPr>
          <w:rFonts w:ascii="宋体" w:hAnsi="宋体"/>
          <w:b/>
          <w:color w:val="000000"/>
          <w:sz w:val="20"/>
        </w:rPr>
        <w:t>需求标识</w:t>
      </w:r>
      <w:r>
        <w:rPr>
          <w:rFonts w:ascii="宋体" w:hAnsi="宋体"/>
          <w:b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17"/>
        </w:rPr>
        <w:t>精彩文档</w:t>
      </w:r>
      <w:r>
        <w:rPr>
          <w:rFonts w:ascii="Times New Roman" w:hAnsi="Times New Roman"/>
          <w:color w:val="000000"/>
          <w:sz w:val="17"/>
        </w:rPr>
        <w:t xml:space="preserve"> </w:t>
      </w:r>
      <w:r>
        <w:rPr>
          <w:rFonts w:ascii="宋体" w:hAnsi="宋体"/>
          <w:color w:val="000000"/>
          <w:sz w:val="17"/>
        </w:rPr>
        <w:t>实用标准文案</w:t>
      </w:r>
      <w:r>
        <w:rPr>
          <w:rFonts w:ascii="Times New Roman" w:hAnsi="Times New Roman"/>
          <w:color w:val="000000"/>
          <w:sz w:val="17"/>
        </w:rPr>
        <w:t xml:space="preserve"> </w:t>
      </w:r>
    </w:p>
    <w:p>
      <w:r>
        <w:rPr>
          <w:rFonts w:ascii="宋体" w:hAnsi="宋体"/>
          <w:color w:val="000000"/>
          <w:sz w:val="20"/>
        </w:rPr>
        <w:t>1.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系统与外部设备接口、</w:t>
      </w:r>
      <w:r>
        <w:rPr>
          <w:rFonts w:ascii="宋体" w:hAnsi="宋体"/>
          <w:color w:val="000000"/>
          <w:sz w:val="20"/>
        </w:rPr>
        <w:t>其他系统接口之</w:t>
      </w:r>
      <w:r>
        <w:rPr>
          <w:rFonts w:ascii="宋体" w:hAnsi="宋体"/>
          <w:color w:val="000000"/>
          <w:sz w:val="20"/>
        </w:rPr>
        <w:t>互操作性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REQ02-01</w:t>
      </w:r>
      <w:r>
        <w:rPr>
          <w:rFonts w:ascii="宋体" w:hAnsi="宋体"/>
          <w:b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间的协调能够协调、正确工作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2.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系统从接口正确接受和发送数据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功能性</w:t>
      </w:r>
      <w:r>
        <w:rPr>
          <w:rFonts w:ascii="宋体" w:hAnsi="宋体"/>
          <w:color w:val="000000"/>
          <w:sz w:val="20"/>
        </w:rPr>
        <w:t>（互操作</w:t>
      </w:r>
      <w:r>
        <w:rPr>
          <w:rFonts w:ascii="宋体" w:hAnsi="宋体"/>
          <w:color w:val="000000"/>
          <w:sz w:val="20"/>
        </w:rPr>
        <w:t>性、安全保密</w:t>
      </w:r>
      <w:r>
        <w:rPr>
          <w:rFonts w:ascii="宋体" w:hAnsi="宋体"/>
          <w:color w:val="000000"/>
          <w:sz w:val="20"/>
        </w:rPr>
        <w:t>1.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对不同的用户有不同的权限限制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性、</w:t>
      </w:r>
      <w:r>
        <w:rPr>
          <w:rFonts w:ascii="宋体" w:hAnsi="宋体"/>
          <w:color w:val="000000"/>
          <w:sz w:val="20"/>
        </w:rPr>
        <w:t>功能性依从</w:t>
      </w:r>
      <w:r>
        <w:rPr>
          <w:rFonts w:ascii="宋体" w:hAnsi="宋体"/>
          <w:color w:val="000000"/>
          <w:sz w:val="20"/>
        </w:rPr>
        <w:t>2.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所有的密码不明码显示、存储与传输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安全保密性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REQ02-02</w:t>
      </w:r>
      <w:r>
        <w:rPr>
          <w:rFonts w:ascii="宋体" w:hAnsi="宋体"/>
          <w:b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性）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3.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有密码设置策略，</w:t>
      </w:r>
      <w:r>
        <w:rPr>
          <w:rFonts w:ascii="宋体" w:hAnsi="宋体"/>
          <w:color w:val="000000"/>
          <w:sz w:val="20"/>
        </w:rPr>
        <w:t>包括有效期、</w:t>
      </w:r>
      <w:r>
        <w:rPr>
          <w:rFonts w:ascii="宋体" w:hAnsi="宋体"/>
          <w:color w:val="000000"/>
          <w:sz w:val="20"/>
        </w:rPr>
        <w:t>最小长</w:t>
      </w:r>
      <w:r>
        <w:rPr>
          <w:rFonts w:ascii="宋体" w:hAnsi="宋体"/>
          <w:color w:val="000000"/>
          <w:sz w:val="20"/>
        </w:rPr>
        <w:t>度、复杂度、非空设置、大小写敏感度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遵循系统各功能的标准、</w:t>
      </w:r>
      <w:r>
        <w:rPr>
          <w:rFonts w:ascii="宋体" w:hAnsi="宋体"/>
          <w:color w:val="000000"/>
          <w:sz w:val="20"/>
        </w:rPr>
        <w:t>约定、</w:t>
      </w:r>
      <w:r>
        <w:rPr>
          <w:rFonts w:ascii="宋体" w:hAnsi="宋体"/>
          <w:color w:val="000000"/>
          <w:sz w:val="20"/>
        </w:rPr>
        <w:t>风格指南或</w:t>
      </w:r>
      <w:r>
        <w:rPr>
          <w:rFonts w:ascii="宋体" w:hAnsi="宋体"/>
          <w:color w:val="000000"/>
          <w:sz w:val="20"/>
        </w:rPr>
        <w:t>依从性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REQ02-03 </w:t>
      </w:r>
      <w:r>
        <w:rPr>
          <w:rFonts w:ascii="宋体" w:hAnsi="宋体"/>
          <w:color w:val="000000"/>
          <w:sz w:val="20"/>
        </w:rPr>
        <w:t>法规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b/>
          <w:color w:val="000000"/>
          <w:sz w:val="20"/>
        </w:rPr>
        <w:t>非功能性需求</w:t>
      </w:r>
      <w:r>
        <w:rPr>
          <w:rFonts w:ascii="宋体" w:hAnsi="宋体"/>
          <w:b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1.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具有严重后果的功能，</w:t>
      </w:r>
      <w:r>
        <w:rPr>
          <w:rFonts w:ascii="宋体" w:hAnsi="宋体"/>
          <w:color w:val="000000"/>
          <w:sz w:val="20"/>
        </w:rPr>
        <w:t>执行可逆或者给出</w:t>
      </w:r>
      <w:r>
        <w:rPr>
          <w:rFonts w:ascii="宋体" w:hAnsi="宋体"/>
          <w:color w:val="000000"/>
          <w:sz w:val="20"/>
        </w:rPr>
        <w:t>明显警告，执行前要求确认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b8e96518b90d6c85ed3ac624003000b" w:hAnsi="b8e96518b90d6c85ed3ac624003000b"/>
          <w:color w:val="000000"/>
          <w:sz w:val="23"/>
        </w:rPr>
        <w:t>2.</w:t>
      </w:r>
      <w:r>
        <w:rPr>
          <w:rFonts w:ascii="b8e96518b90d6c85ed3ac624006000b" w:hAnsi="b8e96518b90d6c85ed3ac624006000b"/>
          <w:color w:val="000000"/>
          <w:sz w:val="23"/>
        </w:rPr>
        <w:t xml:space="preserve"> </w:t>
      </w:r>
      <w:r>
        <w:rPr>
          <w:rFonts w:ascii="宋体" w:hAnsi="宋体"/>
          <w:color w:val="000000"/>
          <w:sz w:val="20"/>
        </w:rPr>
        <w:t>提供辅助输入手段</w:t>
      </w:r>
      <w:r>
        <w:rPr>
          <w:rFonts w:ascii="宋体" w:hAnsi="宋体"/>
          <w:color w:val="000000"/>
          <w:sz w:val="20"/>
        </w:rPr>
        <w:t>（如选择输入、</w:t>
      </w:r>
      <w:r>
        <w:rPr>
          <w:rFonts w:ascii="宋体" w:hAnsi="宋体"/>
          <w:color w:val="000000"/>
          <w:sz w:val="20"/>
        </w:rPr>
        <w:t>默认值</w:t>
      </w:r>
      <w:r>
        <w:rPr>
          <w:rFonts w:ascii="宋体" w:hAnsi="宋体"/>
          <w:color w:val="000000"/>
          <w:sz w:val="20"/>
        </w:rPr>
        <w:t>易操作性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REQ03-03</w:t>
      </w:r>
      <w:r>
        <w:rPr>
          <w:rFonts w:ascii="宋体" w:hAnsi="宋体"/>
          <w:b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等）</w:t>
      </w:r>
      <w:r>
        <w:rPr>
          <w:rFonts w:ascii="宋体" w:hAnsi="宋体"/>
          <w:color w:val="000000"/>
          <w:sz w:val="20"/>
        </w:rPr>
        <w:t>，数据检索方便、灵活</w:t>
      </w:r>
      <w:r>
        <w:rPr>
          <w:rFonts w:ascii="b8e96518b90d6c85ed3ac624002000b" w:hAnsi="b8e96518b90d6c85ed3ac624002000b"/>
          <w:color w:val="000000"/>
          <w:sz w:val="23"/>
        </w:rPr>
        <w:t xml:space="preserve"> </w:t>
      </w:r>
    </w:p>
    <w:p>
      <w:r>
        <w:rPr>
          <w:rFonts w:ascii="宋体" w:hAnsi="宋体"/>
          <w:color w:val="000000"/>
          <w:sz w:val="20"/>
        </w:rPr>
        <w:t>3.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系统易操作，</w:t>
      </w:r>
      <w:r>
        <w:rPr>
          <w:rFonts w:ascii="宋体" w:hAnsi="宋体"/>
          <w:color w:val="000000"/>
          <w:sz w:val="20"/>
        </w:rPr>
        <w:t>支持标准的鼠标、</w:t>
      </w:r>
      <w:r>
        <w:rPr>
          <w:rFonts w:ascii="宋体" w:hAnsi="宋体"/>
          <w:color w:val="000000"/>
          <w:sz w:val="20"/>
        </w:rPr>
        <w:t>键盘和快</w:t>
      </w:r>
      <w:r>
        <w:rPr>
          <w:rFonts w:ascii="宋体" w:hAnsi="宋体"/>
          <w:color w:val="000000"/>
          <w:sz w:val="20"/>
        </w:rPr>
        <w:t>捷键操作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易用性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易吸引性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REQ03-04</w:t>
      </w:r>
      <w:r>
        <w:rPr>
          <w:rFonts w:ascii="宋体" w:hAnsi="宋体"/>
          <w:b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颜色使用适当，空白、间隔、边界使用合理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依从性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REQ03-05 </w:t>
      </w:r>
      <w:r>
        <w:rPr>
          <w:rFonts w:ascii="宋体" w:hAnsi="宋体"/>
          <w:color w:val="000000"/>
          <w:sz w:val="20"/>
        </w:rPr>
        <w:t>遵循易用性的标准、约定、风格指南或法规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b/>
          <w:color w:val="000000"/>
          <w:sz w:val="20"/>
        </w:rPr>
        <w:t>测试项目</w:t>
      </w:r>
      <w:r>
        <w:rPr>
          <w:rFonts w:ascii="宋体" w:hAnsi="宋体"/>
          <w:b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>需求标识</w:t>
      </w:r>
      <w:r>
        <w:rPr>
          <w:rFonts w:ascii="宋体" w:hAnsi="宋体"/>
          <w:b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>测试需求</w:t>
      </w:r>
      <w:r>
        <w:rPr>
          <w:rFonts w:ascii="宋体" w:hAnsi="宋体"/>
          <w:b/>
          <w:color w:val="000000"/>
          <w:sz w:val="20"/>
        </w:rPr>
        <w:t>/</w:t>
      </w:r>
      <w:r>
        <w:rPr>
          <w:rFonts w:ascii="宋体" w:hAnsi="宋体"/>
          <w:b/>
          <w:color w:val="000000"/>
          <w:sz w:val="20"/>
        </w:rPr>
        <w:t>测试要点</w:t>
      </w:r>
      <w:r>
        <w:rPr>
          <w:rFonts w:ascii="宋体" w:hAnsi="宋体"/>
          <w:b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成熟性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REQ04-01 </w:t>
      </w:r>
      <w:r>
        <w:rPr>
          <w:rFonts w:ascii="宋体" w:hAnsi="宋体"/>
          <w:color w:val="000000"/>
          <w:sz w:val="20"/>
        </w:rPr>
        <w:t>随机选择输入，能够处理系统失效的数据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1.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能屏蔽用户的误操作</w:t>
      </w:r>
      <w:r>
        <w:rPr>
          <w:rFonts w:ascii="Times New Roman" w:hAnsi="Times New Roman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2.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对错误有正确提示</w:t>
      </w:r>
      <w:r>
        <w:rPr>
          <w:rFonts w:ascii="Times New Roman" w:hAnsi="Times New Roman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3.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输入错误数据时，</w:t>
      </w:r>
      <w:r>
        <w:rPr>
          <w:rFonts w:ascii="宋体" w:hAnsi="宋体"/>
          <w:color w:val="000000"/>
          <w:sz w:val="20"/>
        </w:rPr>
        <w:t>系统不崩溃、</w:t>
      </w:r>
      <w:r>
        <w:rPr>
          <w:rFonts w:ascii="宋体" w:hAnsi="宋体"/>
          <w:color w:val="000000"/>
          <w:sz w:val="20"/>
        </w:rPr>
        <w:t>不异常退</w:t>
      </w:r>
      <w:r>
        <w:rPr>
          <w:rFonts w:ascii="宋体" w:hAnsi="宋体"/>
          <w:color w:val="000000"/>
          <w:sz w:val="20"/>
        </w:rPr>
        <w:t>容错性</w:t>
      </w:r>
      <w:r>
        <w:rPr>
          <w:rFonts w:ascii="宋体" w:hAnsi="宋体"/>
          <w:b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REQ04-03</w:t>
      </w:r>
      <w:r>
        <w:rPr>
          <w:rFonts w:ascii="宋体" w:hAnsi="宋体"/>
          <w:b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可靠性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出也不丢失数据</w:t>
      </w:r>
      <w:r>
        <w:rPr>
          <w:rFonts w:ascii="Times New Roman" w:hAnsi="Times New Roman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4.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有错误操作时，</w:t>
      </w:r>
      <w:r>
        <w:rPr>
          <w:rFonts w:ascii="宋体" w:hAnsi="宋体"/>
          <w:color w:val="000000"/>
          <w:sz w:val="20"/>
        </w:rPr>
        <w:t>系统不崩溃、</w:t>
      </w:r>
      <w:r>
        <w:rPr>
          <w:rFonts w:ascii="宋体" w:hAnsi="宋体"/>
          <w:color w:val="000000"/>
          <w:sz w:val="20"/>
        </w:rPr>
        <w:t>不异常退出</w:t>
      </w:r>
      <w:r>
        <w:rPr>
          <w:rFonts w:ascii="宋体" w:hAnsi="宋体"/>
          <w:color w:val="000000"/>
          <w:sz w:val="20"/>
        </w:rPr>
        <w:t>也不丢失数据</w:t>
      </w:r>
      <w:r>
        <w:rPr>
          <w:rFonts w:ascii="Times New Roman" w:hAnsi="Times New Roman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可靠性的依从</w:t>
      </w:r>
      <w:r>
        <w:rPr>
          <w:rFonts w:ascii="宋体" w:hAnsi="宋体"/>
          <w:color w:val="000000"/>
          <w:sz w:val="20"/>
        </w:rPr>
        <w:t xml:space="preserve">REQ04-05 </w:t>
      </w:r>
      <w:r>
        <w:rPr>
          <w:rFonts w:ascii="宋体" w:hAnsi="宋体"/>
          <w:color w:val="000000"/>
          <w:sz w:val="20"/>
        </w:rPr>
        <w:t>遵循可靠性的标准、约定、风格指南或法规</w:t>
      </w:r>
      <w:r>
        <w:rPr>
          <w:rFonts w:ascii="Times New Roman" w:hAnsi="Times New Roman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性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17"/>
        </w:rPr>
        <w:t>精彩文档</w:t>
      </w:r>
      <w:r>
        <w:rPr>
          <w:rFonts w:ascii="Times New Roman" w:hAnsi="Times New Roman"/>
          <w:color w:val="000000"/>
          <w:sz w:val="17"/>
        </w:rPr>
        <w:t xml:space="preserve"> </w:t>
      </w:r>
      <w:r>
        <w:rPr>
          <w:rFonts w:ascii="宋体" w:hAnsi="宋体"/>
          <w:color w:val="000000"/>
          <w:sz w:val="17"/>
        </w:rPr>
        <w:t>实用标准文案</w:t>
      </w:r>
      <w:r>
        <w:rPr>
          <w:rFonts w:ascii="Times New Roman" w:hAnsi="Times New Roman"/>
          <w:color w:val="000000"/>
          <w:sz w:val="17"/>
        </w:rPr>
        <w:t xml:space="preserve"> </w:t>
      </w:r>
    </w:p>
    <w:p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Times New Roman" w:hAnsi="Times New Roman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42"/>
        </w:rPr>
        <w:t>湖南合创项目咨询服务管理系统</w:t>
      </w:r>
      <w:r>
        <w:rPr>
          <w:rFonts w:ascii="宋体" w:hAnsi="宋体"/>
          <w:color w:val="000000"/>
          <w:sz w:val="42"/>
        </w:rPr>
        <w:t>V1.0</w:t>
      </w:r>
      <w:r>
        <w:rPr>
          <w:rFonts w:ascii="宋体" w:hAnsi="宋体"/>
          <w:color w:val="000000"/>
          <w:sz w:val="42"/>
        </w:rPr>
        <w:t>测试</w:t>
      </w:r>
    </w:p>
    <w:p>
      <w:r>
        <w:rPr>
          <w:rFonts w:ascii="宋体" w:hAnsi="宋体"/>
          <w:color w:val="000000"/>
          <w:sz w:val="42"/>
        </w:rPr>
        <w:t>用例</w:t>
      </w:r>
      <w:r>
        <w:rPr>
          <w:rFonts w:ascii="宋体" w:hAnsi="宋体"/>
          <w:color w:val="000000"/>
          <w:sz w:val="42"/>
        </w:rPr>
        <w:t xml:space="preserve"> </w:t>
      </w:r>
    </w:p>
    <w:p>
      <w:r>
        <w:rPr>
          <w:rFonts w:ascii="宋体" w:hAnsi="宋体"/>
          <w:color w:val="000000"/>
          <w:sz w:val="34"/>
        </w:rPr>
        <w:t xml:space="preserve"> </w:t>
      </w:r>
    </w:p>
    <w:p>
      <w:r>
        <w:rPr>
          <w:rFonts w:ascii="宋体" w:hAnsi="宋体"/>
          <w:color w:val="000000"/>
          <w:sz w:val="20"/>
        </w:rPr>
        <w:t>1.</w:t>
      </w:r>
      <w:r>
        <w:rPr>
          <w:rFonts w:ascii="宋体" w:hAnsi="宋体"/>
          <w:color w:val="000000"/>
          <w:sz w:val="20"/>
        </w:rPr>
        <w:t>概述</w:t>
      </w:r>
      <w:r>
        <w:rPr>
          <w:rFonts w:ascii="宋体" w:hAnsi="宋体"/>
          <w:color w:val="000000"/>
          <w:sz w:val="20"/>
        </w:rPr>
        <w:t xml:space="preserve">...................................................................... </w:t>
      </w:r>
      <w:r>
        <w:rPr>
          <w:rFonts w:ascii="宋体" w:hAnsi="宋体"/>
          <w:color w:val="000000"/>
          <w:sz w:val="20"/>
        </w:rPr>
        <w:t xml:space="preserve">12 </w:t>
      </w:r>
      <w:r>
        <w:rPr>
          <w:rFonts w:ascii="宋体" w:hAnsi="宋体"/>
          <w:color w:val="000000"/>
          <w:sz w:val="20"/>
        </w:rPr>
        <w:t>2.</w:t>
      </w:r>
      <w:r>
        <w:rPr>
          <w:rFonts w:ascii="宋体" w:hAnsi="宋体"/>
          <w:color w:val="000000"/>
          <w:sz w:val="20"/>
        </w:rPr>
        <w:t>用例</w:t>
      </w:r>
      <w:r>
        <w:rPr>
          <w:rFonts w:ascii="宋体" w:hAnsi="宋体"/>
          <w:color w:val="000000"/>
          <w:sz w:val="20"/>
        </w:rPr>
        <w:t xml:space="preserve">...................................................................... </w:t>
      </w:r>
      <w:r>
        <w:rPr>
          <w:rFonts w:ascii="宋体" w:hAnsi="宋体"/>
          <w:color w:val="000000"/>
          <w:sz w:val="20"/>
        </w:rPr>
        <w:t xml:space="preserve">12 </w:t>
      </w:r>
      <w:r>
        <w:rPr>
          <w:rFonts w:ascii="宋体" w:hAnsi="宋体"/>
          <w:color w:val="000000"/>
          <w:sz w:val="20"/>
        </w:rPr>
        <w:t>2.1</w:t>
      </w:r>
      <w:r>
        <w:rPr>
          <w:rFonts w:ascii="宋体" w:hAnsi="宋体"/>
          <w:color w:val="000000"/>
          <w:sz w:val="20"/>
        </w:rPr>
        <w:t>功能性（适合性、准确性、互操作性、安全保密性）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.......................... </w:t>
      </w:r>
      <w:r>
        <w:rPr>
          <w:rFonts w:ascii="宋体" w:hAnsi="宋体"/>
          <w:color w:val="000000"/>
          <w:sz w:val="20"/>
        </w:rPr>
        <w:t xml:space="preserve">12 </w:t>
      </w:r>
      <w:r>
        <w:rPr>
          <w:rFonts w:ascii="宋体" w:hAnsi="宋体"/>
          <w:color w:val="000000"/>
          <w:sz w:val="20"/>
        </w:rPr>
        <w:t>2.2</w:t>
      </w:r>
      <w:r>
        <w:rPr>
          <w:rFonts w:ascii="宋体" w:hAnsi="宋体"/>
          <w:color w:val="000000"/>
          <w:sz w:val="20"/>
        </w:rPr>
        <w:t>可靠性（成熟性、容错性、易恢复性、依从性）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.............................. </w:t>
      </w:r>
      <w:r>
        <w:rPr>
          <w:rFonts w:ascii="宋体" w:hAnsi="宋体"/>
          <w:color w:val="000000"/>
          <w:sz w:val="20"/>
        </w:rPr>
        <w:t xml:space="preserve">17 </w:t>
      </w:r>
      <w:r>
        <w:rPr>
          <w:rFonts w:ascii="宋体" w:hAnsi="宋体"/>
          <w:color w:val="000000"/>
          <w:sz w:val="20"/>
        </w:rPr>
        <w:t>2.3</w:t>
      </w:r>
      <w:r>
        <w:rPr>
          <w:rFonts w:ascii="宋体" w:hAnsi="宋体"/>
          <w:color w:val="000000"/>
          <w:sz w:val="20"/>
        </w:rPr>
        <w:t>易用性（易理解性、易操作性、吸引性、依从性）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............................ </w:t>
      </w:r>
      <w:r>
        <w:rPr>
          <w:rFonts w:ascii="宋体" w:hAnsi="宋体"/>
          <w:color w:val="000000"/>
          <w:sz w:val="20"/>
        </w:rPr>
        <w:t xml:space="preserve">18 </w:t>
      </w:r>
    </w:p>
    <w:p>
      <w:r>
        <w:rPr>
          <w:rFonts w:ascii="宋体" w:hAnsi="宋体"/>
          <w:color w:val="000000"/>
          <w:sz w:val="17"/>
        </w:rPr>
        <w:t>精彩文档</w:t>
      </w:r>
      <w:r>
        <w:rPr>
          <w:rFonts w:ascii="Times New Roman" w:hAnsi="Times New Roman"/>
          <w:color w:val="000000"/>
          <w:sz w:val="17"/>
        </w:rPr>
        <w:t xml:space="preserve"> </w:t>
      </w:r>
      <w:r>
        <w:rPr>
          <w:rFonts w:ascii="宋体" w:hAnsi="宋体"/>
          <w:color w:val="000000"/>
          <w:sz w:val="17"/>
        </w:rPr>
        <w:t>实用标准文案</w:t>
      </w:r>
      <w:r>
        <w:rPr>
          <w:rFonts w:ascii="Times New Roman" w:hAnsi="Times New Roman"/>
          <w:color w:val="000000"/>
          <w:sz w:val="17"/>
        </w:rPr>
        <w:t xml:space="preserve"> </w:t>
      </w:r>
    </w:p>
    <w:p>
      <w:r>
        <w:rPr>
          <w:rFonts w:ascii="宋体" w:hAnsi="宋体"/>
          <w:color w:val="000000"/>
          <w:sz w:val="30"/>
        </w:rPr>
        <w:t>1.</w:t>
      </w:r>
      <w:r>
        <w:rPr>
          <w:rFonts w:ascii="宋体" w:hAnsi="宋体"/>
          <w:color w:val="000000"/>
          <w:sz w:val="30"/>
        </w:rPr>
        <w:t>概述</w:t>
      </w:r>
      <w:r>
        <w:rPr>
          <w:rFonts w:ascii="宋体" w:hAnsi="宋体"/>
          <w:color w:val="000000"/>
          <w:sz w:val="30"/>
        </w:rPr>
        <w:t xml:space="preserve"> </w:t>
      </w:r>
    </w:p>
    <w:p>
      <w:r>
        <w:rPr>
          <w:rFonts w:ascii="宋体" w:hAnsi="宋体"/>
          <w:color w:val="000000"/>
          <w:sz w:val="19"/>
        </w:rPr>
        <w:t>项目名称</w:t>
      </w:r>
      <w:r>
        <w:rPr>
          <w:rFonts w:ascii="宋体" w:hAnsi="宋体"/>
          <w:color w:val="000000"/>
          <w:sz w:val="19"/>
        </w:rPr>
        <w:t xml:space="preserve"> </w:t>
      </w:r>
      <w:r>
        <w:rPr>
          <w:rFonts w:ascii="宋体" w:hAnsi="宋体"/>
          <w:b/>
          <w:color w:val="000000"/>
          <w:sz w:val="28"/>
        </w:rPr>
        <w:t>湖南合创项目咨询服务管理系统</w:t>
      </w:r>
      <w:r>
        <w:rPr>
          <w:rFonts w:ascii="宋体" w:hAnsi="宋体"/>
          <w:color w:val="000000"/>
          <w:sz w:val="19"/>
        </w:rPr>
        <w:t>程序版本</w:t>
      </w:r>
      <w:r>
        <w:rPr>
          <w:rFonts w:ascii="宋体" w:hAnsi="宋体"/>
          <w:color w:val="000000"/>
          <w:sz w:val="19"/>
        </w:rPr>
        <w:t xml:space="preserve"> </w:t>
      </w:r>
      <w:r>
        <w:rPr>
          <w:rFonts w:ascii="宋体" w:hAnsi="宋体"/>
          <w:color w:val="000000"/>
          <w:sz w:val="20"/>
        </w:rPr>
        <w:t xml:space="preserve">V1.0 </w:t>
      </w:r>
    </w:p>
    <w:p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19"/>
        </w:rPr>
        <w:t>硬件：</w:t>
      </w:r>
      <w:r>
        <w:rPr>
          <w:rFonts w:ascii="宋体" w:hAnsi="宋体"/>
          <w:color w:val="000000"/>
          <w:sz w:val="19"/>
        </w:rPr>
        <w:t xml:space="preserve"> </w:t>
      </w:r>
    </w:p>
    <w:p>
      <w:r>
        <w:rPr>
          <w:rFonts w:ascii="宋体" w:hAnsi="宋体"/>
          <w:color w:val="000000"/>
          <w:sz w:val="19"/>
        </w:rPr>
        <w:t>内存：</w:t>
      </w:r>
      <w:r>
        <w:rPr>
          <w:rFonts w:ascii="宋体" w:hAnsi="宋体"/>
          <w:color w:val="000000"/>
          <w:sz w:val="19"/>
        </w:rPr>
        <w:t>1G  CPU:Inter</w:t>
      </w:r>
      <w:r>
        <w:rPr>
          <w:rFonts w:ascii="宋体" w:hAnsi="宋体"/>
          <w:color w:val="000000"/>
          <w:sz w:val="19"/>
        </w:rPr>
        <w:t>处理器</w:t>
      </w:r>
      <w:r>
        <w:rPr>
          <w:rFonts w:ascii="宋体" w:hAnsi="宋体"/>
          <w:color w:val="000000"/>
          <w:sz w:val="19"/>
        </w:rPr>
        <w:t xml:space="preserve"> </w:t>
      </w:r>
    </w:p>
    <w:p>
      <w:r>
        <w:rPr>
          <w:rFonts w:ascii="宋体" w:hAnsi="宋体"/>
          <w:color w:val="000000"/>
          <w:sz w:val="19"/>
        </w:rPr>
        <w:t>测试环境</w:t>
      </w:r>
      <w:r>
        <w:rPr>
          <w:rFonts w:ascii="宋体" w:hAnsi="宋体"/>
          <w:color w:val="000000"/>
          <w:sz w:val="19"/>
        </w:rPr>
        <w:t xml:space="preserve"> </w:t>
      </w:r>
      <w:r>
        <w:rPr>
          <w:rFonts w:ascii="宋体" w:hAnsi="宋体"/>
          <w:color w:val="000000"/>
          <w:sz w:val="19"/>
        </w:rPr>
        <w:t>软件：</w:t>
      </w:r>
      <w:r>
        <w:rPr>
          <w:rFonts w:ascii="宋体" w:hAnsi="宋体"/>
          <w:color w:val="000000"/>
          <w:sz w:val="19"/>
        </w:rPr>
        <w:t xml:space="preserve"> </w:t>
      </w:r>
    </w:p>
    <w:p>
      <w:r>
        <w:rPr>
          <w:rFonts w:ascii="宋体" w:hAnsi="宋体"/>
          <w:color w:val="000000"/>
          <w:sz w:val="19"/>
        </w:rPr>
        <w:t>操作系统：</w:t>
      </w:r>
      <w:r>
        <w:rPr>
          <w:rFonts w:ascii="宋体" w:hAnsi="宋体"/>
          <w:color w:val="000000"/>
          <w:sz w:val="19"/>
        </w:rPr>
        <w:t xml:space="preserve">xp </w:t>
      </w:r>
    </w:p>
    <w:p>
      <w:r>
        <w:rPr>
          <w:rFonts w:ascii="宋体" w:hAnsi="宋体"/>
          <w:color w:val="000000"/>
          <w:sz w:val="30"/>
        </w:rPr>
        <w:t>2.</w:t>
      </w:r>
      <w:r>
        <w:rPr>
          <w:rFonts w:ascii="宋体" w:hAnsi="宋体"/>
          <w:color w:val="000000"/>
          <w:sz w:val="30"/>
        </w:rPr>
        <w:t>用例</w:t>
      </w:r>
      <w:r>
        <w:rPr>
          <w:rFonts w:ascii="宋体" w:hAnsi="宋体"/>
          <w:color w:val="000000"/>
          <w:sz w:val="30"/>
        </w:rPr>
        <w:t xml:space="preserve"> </w:t>
      </w:r>
    </w:p>
    <w:p>
      <w:r>
        <w:rPr>
          <w:rFonts w:ascii="宋体" w:hAnsi="宋体"/>
          <w:color w:val="000000"/>
          <w:sz w:val="26"/>
        </w:rPr>
        <w:t>2.1</w:t>
      </w:r>
      <w:r>
        <w:rPr>
          <w:rFonts w:ascii="b8e96518b90d6c85ed3ac624001000d" w:hAnsi="b8e96518b90d6c85ed3ac624001000d"/>
          <w:color w:val="000000"/>
          <w:sz w:val="26"/>
        </w:rPr>
        <w:t>功能性（适合性、准确性、互操作性、安全保密性、依从性）</w:t>
      </w:r>
      <w:r>
        <w:rPr>
          <w:rFonts w:ascii="宋体" w:hAnsi="宋体"/>
          <w:color w:val="000000"/>
          <w:sz w:val="26"/>
        </w:rPr>
        <w:t xml:space="preserve"> </w:t>
      </w:r>
    </w:p>
    <w:p>
      <w:r>
        <w:rPr>
          <w:rFonts w:ascii="b8e96518b90d6c85ed3ac624002000d" w:hAnsi="b8e96518b90d6c85ed3ac624002000d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参考信息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特殊规程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无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测试目的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验证当软件在指定条件下使用时，软件产品提供满足明确和隐含要求的功能的能力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功能特性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适合性、准确性、互操作性、安全保密性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预置条件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测试环境已搭建、软件可测试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湖南合创项目咨询服务管</w:t>
      </w:r>
      <w:r>
        <w:rPr>
          <w:rFonts w:ascii="宋体" w:hAnsi="宋体"/>
          <w:color w:val="000000"/>
          <w:sz w:val="20"/>
        </w:rPr>
        <w:t>理系统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设计人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设计时间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测试记录人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测试时间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功能模块名称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用例编号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操作步骤</w:t>
      </w:r>
      <w:r>
        <w:rPr>
          <w:rFonts w:ascii="宋体" w:hAnsi="宋体"/>
          <w:color w:val="000000"/>
          <w:sz w:val="20"/>
        </w:rPr>
        <w:t>/</w:t>
      </w:r>
      <w:r>
        <w:rPr>
          <w:rFonts w:ascii="宋体" w:hAnsi="宋体"/>
          <w:color w:val="000000"/>
          <w:sz w:val="20"/>
        </w:rPr>
        <w:t>测试数据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预期结果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实际结果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判定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17"/>
        </w:rPr>
        <w:t>精彩文档</w:t>
      </w:r>
      <w:r>
        <w:rPr>
          <w:rFonts w:ascii="Times New Roman" w:hAnsi="Times New Roman"/>
          <w:color w:val="000000"/>
          <w:sz w:val="17"/>
        </w:rPr>
        <w:t xml:space="preserve"> </w:t>
      </w:r>
      <w:r>
        <w:rPr>
          <w:rFonts w:ascii="宋体" w:hAnsi="宋体"/>
          <w:color w:val="000000"/>
          <w:sz w:val="20"/>
        </w:rPr>
        <w:t>修改带</w:t>
      </w:r>
      <w:r>
        <w:rPr>
          <w:rFonts w:ascii="宋体" w:hAnsi="宋体"/>
          <w:color w:val="000000"/>
          <w:sz w:val="20"/>
        </w:rPr>
        <w:t>“</w:t>
      </w:r>
      <w:r>
        <w:rPr>
          <w:rFonts w:ascii="宋体" w:hAnsi="宋体"/>
          <w:color w:val="000000"/>
          <w:sz w:val="20"/>
        </w:rPr>
        <w:t>*</w:t>
      </w:r>
      <w:r>
        <w:rPr>
          <w:rFonts w:ascii="宋体" w:hAnsi="宋体"/>
          <w:color w:val="000000"/>
          <w:sz w:val="20"/>
        </w:rPr>
        <w:t>”</w:t>
      </w:r>
      <w:r>
        <w:rPr>
          <w:rFonts w:ascii="宋体" w:hAnsi="宋体"/>
          <w:color w:val="000000"/>
          <w:sz w:val="20"/>
        </w:rPr>
        <w:t>客户信息</w:t>
      </w:r>
      <w:r>
        <w:rPr>
          <w:rFonts w:ascii="宋体" w:hAnsi="宋体"/>
          <w:color w:val="000000"/>
          <w:sz w:val="17"/>
        </w:rPr>
        <w:t>实用标准文案</w:t>
      </w:r>
      <w:r>
        <w:rPr>
          <w:rFonts w:ascii="Times New Roman" w:hAnsi="Times New Roman"/>
          <w:color w:val="000000"/>
          <w:sz w:val="17"/>
        </w:rPr>
        <w:t xml:space="preserve"> </w:t>
      </w:r>
    </w:p>
    <w:p>
      <w:r>
        <w:rPr>
          <w:rFonts w:ascii="宋体" w:hAnsi="宋体"/>
          <w:color w:val="000000"/>
          <w:sz w:val="20"/>
        </w:rPr>
        <w:t xml:space="preserve">                              </w:t>
      </w:r>
      <w:r>
        <w:rPr>
          <w:rFonts w:ascii="宋体" w:hAnsi="宋体"/>
          <w:color w:val="000000"/>
          <w:sz w:val="20"/>
        </w:rPr>
        <w:t>功能性（适合性、准确性）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从</w:t>
      </w:r>
      <w:r>
        <w:rPr>
          <w:rFonts w:ascii="b8e96518b90d6c85ed3ac624003000e" w:hAnsi="b8e96518b90d6c85ed3ac624003000e"/>
          <w:color w:val="000000"/>
          <w:sz w:val="20"/>
        </w:rPr>
        <w:t>excel</w:t>
      </w:r>
      <w:r>
        <w:rPr>
          <w:rFonts w:ascii="宋体" w:hAnsi="宋体"/>
          <w:color w:val="000000"/>
          <w:sz w:val="20"/>
        </w:rPr>
        <w:t>导入客户数</w:t>
      </w:r>
      <w:r>
        <w:rPr>
          <w:rFonts w:ascii="宋体" w:hAnsi="宋体"/>
          <w:color w:val="000000"/>
          <w:sz w:val="20"/>
        </w:rPr>
        <w:t xml:space="preserve">Fun01 </w:t>
      </w:r>
      <w:r>
        <w:rPr>
          <w:rFonts w:ascii="宋体" w:hAnsi="宋体"/>
          <w:color w:val="000000"/>
          <w:sz w:val="20"/>
        </w:rPr>
        <w:t>可进行添加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同预期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通过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据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Fun02 </w:t>
      </w:r>
      <w:r>
        <w:rPr>
          <w:rFonts w:ascii="宋体" w:hAnsi="宋体"/>
          <w:color w:val="000000"/>
          <w:sz w:val="20"/>
        </w:rPr>
        <w:t>直接添加客户数据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可进行添加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同预期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通过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红色</w:t>
      </w:r>
      <w:r>
        <w:rPr>
          <w:rFonts w:ascii="宋体" w:hAnsi="宋体"/>
          <w:color w:val="000000"/>
          <w:sz w:val="20"/>
        </w:rPr>
        <w:t>“</w:t>
      </w:r>
      <w:r>
        <w:rPr>
          <w:rFonts w:ascii="宋体" w:hAnsi="宋体"/>
          <w:color w:val="000000"/>
          <w:sz w:val="20"/>
        </w:rPr>
        <w:t>*</w:t>
      </w:r>
      <w:r>
        <w:rPr>
          <w:rFonts w:ascii="宋体" w:hAnsi="宋体"/>
          <w:color w:val="000000"/>
          <w:sz w:val="20"/>
        </w:rPr>
        <w:t>”</w:t>
      </w:r>
      <w:r>
        <w:rPr>
          <w:rFonts w:ascii="宋体" w:hAnsi="宋体"/>
          <w:color w:val="000000"/>
          <w:sz w:val="20"/>
        </w:rPr>
        <w:t>号标记的选</w:t>
      </w:r>
      <w:r>
        <w:rPr>
          <w:rFonts w:ascii="宋体" w:hAnsi="宋体"/>
          <w:color w:val="000000"/>
          <w:sz w:val="20"/>
        </w:rPr>
        <w:t>会报错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提示必</w:t>
      </w:r>
      <w:r>
        <w:rPr>
          <w:rFonts w:ascii="宋体" w:hAnsi="宋体"/>
          <w:color w:val="000000"/>
          <w:sz w:val="20"/>
        </w:rPr>
        <w:t xml:space="preserve">Fun03 </w:t>
      </w:r>
      <w:r>
        <w:rPr>
          <w:rFonts w:ascii="宋体" w:hAnsi="宋体"/>
          <w:color w:val="000000"/>
          <w:sz w:val="20"/>
        </w:rPr>
        <w:t>同预期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通过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项不填并保存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填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填写红色</w:t>
      </w:r>
      <w:r>
        <w:rPr>
          <w:rFonts w:ascii="宋体" w:hAnsi="宋体"/>
          <w:color w:val="000000"/>
          <w:sz w:val="20"/>
        </w:rPr>
        <w:t>“</w:t>
      </w:r>
      <w:r>
        <w:rPr>
          <w:rFonts w:ascii="宋体" w:hAnsi="宋体"/>
          <w:color w:val="000000"/>
          <w:sz w:val="20"/>
        </w:rPr>
        <w:t>*</w:t>
      </w:r>
      <w:r>
        <w:rPr>
          <w:rFonts w:ascii="宋体" w:hAnsi="宋体"/>
          <w:color w:val="000000"/>
          <w:sz w:val="20"/>
        </w:rPr>
        <w:t>”</w:t>
      </w:r>
      <w:r>
        <w:rPr>
          <w:rFonts w:ascii="宋体" w:hAnsi="宋体"/>
          <w:color w:val="000000"/>
          <w:sz w:val="20"/>
        </w:rPr>
        <w:t>号标记</w:t>
      </w:r>
      <w:r>
        <w:rPr>
          <w:rFonts w:ascii="宋体" w:hAnsi="宋体"/>
          <w:color w:val="000000"/>
          <w:sz w:val="20"/>
        </w:rPr>
        <w:t>可进行相关操</w:t>
      </w:r>
      <w:r>
        <w:rPr>
          <w:rFonts w:ascii="宋体" w:hAnsi="宋体"/>
          <w:color w:val="000000"/>
          <w:sz w:val="20"/>
        </w:rPr>
        <w:t xml:space="preserve">Fun04 </w:t>
      </w:r>
      <w:r>
        <w:rPr>
          <w:rFonts w:ascii="宋体" w:hAnsi="宋体"/>
          <w:color w:val="000000"/>
          <w:sz w:val="20"/>
        </w:rPr>
        <w:t>同预期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通过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的选项并保存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作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1.</w:t>
      </w:r>
      <w:r>
        <w:rPr>
          <w:rFonts w:ascii="宋体" w:hAnsi="宋体"/>
          <w:color w:val="000000"/>
          <w:sz w:val="20"/>
        </w:rPr>
        <w:t>添加潜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在客户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办公室及移动电话为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Fun05 </w:t>
      </w:r>
      <w:r>
        <w:rPr>
          <w:rFonts w:ascii="宋体" w:hAnsi="宋体"/>
          <w:color w:val="000000"/>
          <w:sz w:val="20"/>
        </w:rPr>
        <w:t>可以保存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同预期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通过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数字并保存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办公室及移动电话不</w:t>
      </w:r>
      <w:r>
        <w:rPr>
          <w:rFonts w:ascii="宋体" w:hAnsi="宋体"/>
          <w:color w:val="000000"/>
          <w:sz w:val="20"/>
        </w:rPr>
        <w:t>不可以保存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提</w:t>
      </w:r>
      <w:r>
        <w:rPr>
          <w:rFonts w:ascii="宋体" w:hAnsi="宋体"/>
          <w:color w:val="000000"/>
          <w:sz w:val="20"/>
        </w:rPr>
        <w:t xml:space="preserve">Fun06 </w:t>
      </w:r>
      <w:r>
        <w:rPr>
          <w:rFonts w:ascii="宋体" w:hAnsi="宋体"/>
          <w:color w:val="000000"/>
          <w:sz w:val="20"/>
        </w:rPr>
        <w:t>同预期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通过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全为数字并保存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示出现错误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办公室及移动电话全</w:t>
      </w:r>
      <w:r>
        <w:rPr>
          <w:rFonts w:ascii="宋体" w:hAnsi="宋体"/>
          <w:color w:val="000000"/>
          <w:sz w:val="20"/>
        </w:rPr>
        <w:t>不可以保存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提</w:t>
      </w:r>
      <w:r>
        <w:rPr>
          <w:rFonts w:ascii="宋体" w:hAnsi="宋体"/>
          <w:color w:val="000000"/>
          <w:sz w:val="20"/>
        </w:rPr>
        <w:t xml:space="preserve">Fun07 </w:t>
      </w:r>
      <w:r>
        <w:rPr>
          <w:rFonts w:ascii="宋体" w:hAnsi="宋体"/>
          <w:color w:val="000000"/>
          <w:sz w:val="20"/>
        </w:rPr>
        <w:t>同预期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通过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为非数字并保存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示出现错误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客户分区为台湾时可</w:t>
      </w:r>
      <w:r>
        <w:rPr>
          <w:rFonts w:ascii="宋体" w:hAnsi="宋体"/>
          <w:color w:val="000000"/>
          <w:sz w:val="20"/>
        </w:rPr>
        <w:t xml:space="preserve">Fun08 </w:t>
      </w:r>
      <w:r>
        <w:rPr>
          <w:rFonts w:ascii="宋体" w:hAnsi="宋体"/>
          <w:color w:val="000000"/>
          <w:sz w:val="20"/>
        </w:rPr>
        <w:t>不可行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不同预期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未通过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行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潜在客户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客户分区为台湾时不</w:t>
      </w:r>
      <w:r>
        <w:rPr>
          <w:rFonts w:ascii="宋体" w:hAnsi="宋体"/>
          <w:color w:val="000000"/>
          <w:sz w:val="20"/>
        </w:rPr>
        <w:t xml:space="preserve">Fun09 </w:t>
      </w:r>
      <w:r>
        <w:rPr>
          <w:rFonts w:ascii="宋体" w:hAnsi="宋体"/>
          <w:color w:val="000000"/>
          <w:sz w:val="20"/>
        </w:rPr>
        <w:t>可行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同预期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通过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可行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Fun10 </w:t>
      </w:r>
      <w:r>
        <w:rPr>
          <w:rFonts w:ascii="宋体" w:hAnsi="宋体"/>
          <w:color w:val="000000"/>
          <w:sz w:val="20"/>
        </w:rPr>
        <w:t>可行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同预期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通过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并保存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清空带</w:t>
      </w:r>
      <w:r>
        <w:rPr>
          <w:rFonts w:ascii="宋体" w:hAnsi="宋体"/>
          <w:color w:val="000000"/>
          <w:sz w:val="20"/>
        </w:rPr>
        <w:t>“</w:t>
      </w:r>
      <w:r>
        <w:rPr>
          <w:rFonts w:ascii="宋体" w:hAnsi="宋体"/>
          <w:color w:val="000000"/>
          <w:sz w:val="20"/>
        </w:rPr>
        <w:t>*</w:t>
      </w:r>
      <w:r>
        <w:rPr>
          <w:rFonts w:ascii="宋体" w:hAnsi="宋体"/>
          <w:color w:val="000000"/>
          <w:sz w:val="20"/>
        </w:rPr>
        <w:t>”</w:t>
      </w:r>
      <w:r>
        <w:rPr>
          <w:rFonts w:ascii="宋体" w:hAnsi="宋体"/>
          <w:color w:val="000000"/>
          <w:sz w:val="20"/>
        </w:rPr>
        <w:t>客户信息</w:t>
      </w:r>
      <w:r>
        <w:rPr>
          <w:rFonts w:ascii="宋体" w:hAnsi="宋体"/>
          <w:color w:val="000000"/>
          <w:sz w:val="20"/>
        </w:rPr>
        <w:t xml:space="preserve">Fun11 </w:t>
      </w:r>
      <w:r>
        <w:rPr>
          <w:rFonts w:ascii="宋体" w:hAnsi="宋体"/>
          <w:color w:val="000000"/>
          <w:sz w:val="20"/>
        </w:rPr>
        <w:t>不可行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同预期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通过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并保存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2.</w:t>
      </w:r>
      <w:r>
        <w:rPr>
          <w:rFonts w:ascii="宋体" w:hAnsi="宋体"/>
          <w:color w:val="000000"/>
          <w:sz w:val="20"/>
        </w:rPr>
        <w:t>修改潜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在客户信</w:t>
      </w:r>
      <w:r>
        <w:rPr>
          <w:rFonts w:ascii="宋体" w:hAnsi="宋体"/>
          <w:color w:val="000000"/>
          <w:sz w:val="20"/>
        </w:rPr>
        <w:t xml:space="preserve">Fun12 </w:t>
      </w:r>
      <w:r>
        <w:rPr>
          <w:rFonts w:ascii="宋体" w:hAnsi="宋体"/>
          <w:color w:val="000000"/>
          <w:sz w:val="20"/>
        </w:rPr>
        <w:t>修改其他信息并保存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可行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同预期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通过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息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Fun13 </w:t>
      </w:r>
      <w:r>
        <w:rPr>
          <w:rFonts w:ascii="宋体" w:hAnsi="宋体"/>
          <w:color w:val="000000"/>
          <w:sz w:val="20"/>
        </w:rPr>
        <w:t>清空其他信息并保存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可行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同预期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通过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Fun14 </w:t>
      </w:r>
      <w:r>
        <w:rPr>
          <w:rFonts w:ascii="宋体" w:hAnsi="宋体"/>
          <w:color w:val="000000"/>
          <w:sz w:val="20"/>
        </w:rPr>
        <w:t>保存修改的信息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可行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同预期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通过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3. </w:t>
      </w:r>
      <w:r>
        <w:rPr>
          <w:rFonts w:ascii="宋体" w:hAnsi="宋体"/>
          <w:color w:val="000000"/>
          <w:sz w:val="20"/>
        </w:rPr>
        <w:t>删除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潜在客户</w:t>
      </w:r>
      <w:r>
        <w:rPr>
          <w:rFonts w:ascii="宋体" w:hAnsi="宋体"/>
          <w:color w:val="000000"/>
          <w:sz w:val="20"/>
        </w:rPr>
        <w:t xml:space="preserve">Fun15 </w:t>
      </w:r>
      <w:r>
        <w:rPr>
          <w:rFonts w:ascii="宋体" w:hAnsi="宋体"/>
          <w:color w:val="000000"/>
          <w:sz w:val="20"/>
        </w:rPr>
        <w:t>删除潜在客户信息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可行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同预期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通过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信息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直接添加客户数据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可行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同预期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通过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Fun16 </w:t>
      </w:r>
    </w:p>
    <w:p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红色</w:t>
      </w:r>
      <w:r>
        <w:rPr>
          <w:rFonts w:ascii="宋体" w:hAnsi="宋体"/>
          <w:color w:val="000000"/>
          <w:sz w:val="20"/>
        </w:rPr>
        <w:t>“</w:t>
      </w:r>
      <w:r>
        <w:rPr>
          <w:rFonts w:ascii="宋体" w:hAnsi="宋体"/>
          <w:color w:val="000000"/>
          <w:sz w:val="20"/>
        </w:rPr>
        <w:t>*</w:t>
      </w:r>
      <w:r>
        <w:rPr>
          <w:rFonts w:ascii="宋体" w:hAnsi="宋体"/>
          <w:color w:val="000000"/>
          <w:sz w:val="20"/>
        </w:rPr>
        <w:t>”</w:t>
      </w:r>
      <w:r>
        <w:rPr>
          <w:rFonts w:ascii="宋体" w:hAnsi="宋体"/>
          <w:color w:val="000000"/>
          <w:sz w:val="20"/>
        </w:rPr>
        <w:t>号标记的选</w:t>
      </w:r>
      <w:r>
        <w:rPr>
          <w:rFonts w:ascii="宋体" w:hAnsi="宋体"/>
          <w:color w:val="000000"/>
          <w:sz w:val="20"/>
        </w:rPr>
        <w:t xml:space="preserve">Fun17 </w:t>
      </w:r>
      <w:r>
        <w:rPr>
          <w:rFonts w:ascii="宋体" w:hAnsi="宋体"/>
          <w:color w:val="000000"/>
          <w:sz w:val="20"/>
        </w:rPr>
        <w:t>不可行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同预期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通过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首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添加已有</w:t>
      </w:r>
      <w:r>
        <w:rPr>
          <w:rFonts w:ascii="宋体" w:hAnsi="宋体"/>
          <w:color w:val="000000"/>
          <w:sz w:val="20"/>
        </w:rPr>
        <w:t>项不填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页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客户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填充红色</w:t>
      </w:r>
      <w:r>
        <w:rPr>
          <w:rFonts w:ascii="宋体" w:hAnsi="宋体"/>
          <w:color w:val="000000"/>
          <w:sz w:val="20"/>
        </w:rPr>
        <w:t>“</w:t>
      </w:r>
      <w:r>
        <w:rPr>
          <w:rFonts w:ascii="宋体" w:hAnsi="宋体"/>
          <w:color w:val="000000"/>
          <w:sz w:val="20"/>
        </w:rPr>
        <w:t>*</w:t>
      </w:r>
      <w:r>
        <w:rPr>
          <w:rFonts w:ascii="宋体" w:hAnsi="宋体"/>
          <w:color w:val="000000"/>
          <w:sz w:val="20"/>
        </w:rPr>
        <w:t>”</w:t>
      </w:r>
      <w:r>
        <w:rPr>
          <w:rFonts w:ascii="宋体" w:hAnsi="宋体"/>
          <w:color w:val="000000"/>
          <w:sz w:val="20"/>
        </w:rPr>
        <w:t>号标记</w:t>
      </w:r>
      <w:r>
        <w:rPr>
          <w:rFonts w:ascii="宋体" w:hAnsi="宋体"/>
          <w:color w:val="000000"/>
          <w:sz w:val="20"/>
        </w:rPr>
        <w:t xml:space="preserve">Fun18 </w:t>
      </w:r>
      <w:r>
        <w:rPr>
          <w:rFonts w:ascii="宋体" w:hAnsi="宋体"/>
          <w:color w:val="000000"/>
          <w:sz w:val="20"/>
        </w:rPr>
        <w:t>可行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同预期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通过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的选项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Fun19 </w:t>
      </w:r>
      <w:r>
        <w:rPr>
          <w:rFonts w:ascii="宋体" w:hAnsi="宋体"/>
          <w:color w:val="000000"/>
          <w:sz w:val="20"/>
        </w:rPr>
        <w:t>办公室及移动电话是</w:t>
      </w:r>
      <w:r>
        <w:rPr>
          <w:rFonts w:ascii="宋体" w:hAnsi="宋体"/>
          <w:color w:val="000000"/>
          <w:sz w:val="20"/>
        </w:rPr>
        <w:t>可行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同预期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通过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17"/>
        </w:rPr>
        <w:t>精彩文档</w:t>
      </w:r>
      <w:r>
        <w:rPr>
          <w:rFonts w:ascii="Times New Roman" w:hAnsi="Times New Roman"/>
          <w:color w:val="000000"/>
          <w:sz w:val="17"/>
        </w:rPr>
        <w:t xml:space="preserve"> </w:t>
      </w:r>
      <w:r>
        <w:rPr>
          <w:rFonts w:ascii="宋体" w:hAnsi="宋体"/>
          <w:color w:val="000000"/>
          <w:sz w:val="17"/>
        </w:rPr>
        <w:t>实用标准文案</w:t>
      </w:r>
      <w:r>
        <w:rPr>
          <w:rFonts w:ascii="Times New Roman" w:hAnsi="Times New Roman"/>
          <w:color w:val="000000"/>
          <w:sz w:val="17"/>
        </w:rPr>
        <w:t xml:space="preserve"> </w:t>
      </w:r>
    </w:p>
    <w:p>
      <w:r>
        <w:rPr>
          <w:rFonts w:ascii="宋体" w:hAnsi="宋体"/>
          <w:color w:val="000000"/>
          <w:sz w:val="20"/>
        </w:rPr>
        <w:t>已有客户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数字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办公室及移动电话不</w:t>
      </w:r>
      <w:r>
        <w:rPr>
          <w:rFonts w:ascii="宋体" w:hAnsi="宋体"/>
          <w:color w:val="000000"/>
          <w:sz w:val="20"/>
        </w:rPr>
        <w:t xml:space="preserve">Fun20 </w:t>
      </w:r>
      <w:r>
        <w:rPr>
          <w:rFonts w:ascii="宋体" w:hAnsi="宋体"/>
          <w:color w:val="000000"/>
          <w:sz w:val="20"/>
        </w:rPr>
        <w:t>不可行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同预期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通过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全是数字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办公室及移动电话全</w:t>
      </w:r>
      <w:r>
        <w:rPr>
          <w:rFonts w:ascii="宋体" w:hAnsi="宋体"/>
          <w:color w:val="000000"/>
          <w:sz w:val="20"/>
        </w:rPr>
        <w:t xml:space="preserve">Fun21 </w:t>
      </w:r>
      <w:r>
        <w:rPr>
          <w:rFonts w:ascii="宋体" w:hAnsi="宋体"/>
          <w:color w:val="000000"/>
          <w:sz w:val="20"/>
        </w:rPr>
        <w:t>不可行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同预期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通过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不是数字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 xml:space="preserve">Fun22 </w:t>
      </w:r>
      <w:r>
        <w:rPr>
          <w:rFonts w:ascii="宋体" w:hAnsi="宋体"/>
          <w:color w:val="000000"/>
          <w:sz w:val="20"/>
        </w:rPr>
        <w:t>办公客户分区为台湾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不可行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同预期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通过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修改带</w:t>
      </w:r>
      <w:r>
        <w:rPr>
          <w:rFonts w:ascii="宋体" w:hAnsi="宋体"/>
          <w:color w:val="000000"/>
          <w:sz w:val="20"/>
        </w:rPr>
        <w:t>“</w:t>
      </w:r>
      <w:r>
        <w:rPr>
          <w:rFonts w:ascii="宋体" w:hAnsi="宋体"/>
          <w:color w:val="000000"/>
          <w:sz w:val="20"/>
        </w:rPr>
        <w:t>*</w:t>
      </w:r>
      <w:r>
        <w:rPr>
          <w:rFonts w:ascii="宋体" w:hAnsi="宋体"/>
          <w:color w:val="000000"/>
          <w:sz w:val="20"/>
        </w:rPr>
        <w:t>”</w:t>
      </w:r>
      <w:r>
        <w:rPr>
          <w:rFonts w:ascii="宋体" w:hAnsi="宋体"/>
          <w:color w:val="000000"/>
          <w:sz w:val="20"/>
        </w:rPr>
        <w:t>客户信息</w:t>
      </w:r>
      <w:r>
        <w:rPr>
          <w:rFonts w:ascii="宋体" w:hAnsi="宋体"/>
          <w:color w:val="000000"/>
          <w:sz w:val="20"/>
        </w:rPr>
        <w:t xml:space="preserve">Fun23 </w:t>
      </w:r>
      <w:r>
        <w:rPr>
          <w:rFonts w:ascii="宋体" w:hAnsi="宋体"/>
          <w:color w:val="000000"/>
          <w:sz w:val="20"/>
        </w:rPr>
        <w:t>可行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同预期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通过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并保存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清空带</w:t>
      </w:r>
      <w:r>
        <w:rPr>
          <w:rFonts w:ascii="宋体" w:hAnsi="宋体"/>
          <w:color w:val="000000"/>
          <w:sz w:val="20"/>
        </w:rPr>
        <w:t>“</w:t>
      </w:r>
      <w:r>
        <w:rPr>
          <w:rFonts w:ascii="宋体" w:hAnsi="宋体"/>
          <w:color w:val="000000"/>
          <w:sz w:val="20"/>
        </w:rPr>
        <w:t>*</w:t>
      </w:r>
      <w:r>
        <w:rPr>
          <w:rFonts w:ascii="宋体" w:hAnsi="宋体"/>
          <w:color w:val="000000"/>
          <w:sz w:val="20"/>
        </w:rPr>
        <w:t>”</w:t>
      </w:r>
      <w:r>
        <w:rPr>
          <w:rFonts w:ascii="宋体" w:hAnsi="宋体"/>
          <w:color w:val="000000"/>
          <w:sz w:val="20"/>
        </w:rPr>
        <w:t>客户信息</w:t>
      </w:r>
      <w:r>
        <w:rPr>
          <w:rFonts w:ascii="宋体" w:hAnsi="宋体"/>
          <w:color w:val="000000"/>
          <w:sz w:val="20"/>
        </w:rPr>
        <w:t xml:space="preserve">Fun24 </w:t>
      </w:r>
      <w:r>
        <w:rPr>
          <w:rFonts w:ascii="宋体" w:hAnsi="宋体"/>
          <w:color w:val="000000"/>
          <w:sz w:val="20"/>
        </w:rPr>
        <w:t>不可行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同预期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通过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并保存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修改已有</w:t>
      </w:r>
      <w:r>
        <w:rPr>
          <w:rFonts w:ascii="宋体" w:hAnsi="宋体"/>
          <w:color w:val="000000"/>
          <w:sz w:val="20"/>
        </w:rPr>
        <w:t>客户信息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Fun25 </w:t>
      </w:r>
      <w:r>
        <w:rPr>
          <w:rFonts w:ascii="宋体" w:hAnsi="宋体"/>
          <w:color w:val="000000"/>
          <w:sz w:val="20"/>
        </w:rPr>
        <w:t>修改其他信息并保存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可行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同预期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通过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Fun26 </w:t>
      </w:r>
    </w:p>
    <w:p>
      <w:r>
        <w:rPr>
          <w:rFonts w:ascii="宋体" w:hAnsi="宋体"/>
          <w:color w:val="000000"/>
          <w:sz w:val="20"/>
        </w:rPr>
        <w:t>保存修改的信息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可行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同预期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通过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删除已有</w:t>
      </w:r>
    </w:p>
    <w:p>
      <w:r>
        <w:rPr>
          <w:rFonts w:ascii="宋体" w:hAnsi="宋体"/>
          <w:color w:val="000000"/>
          <w:sz w:val="20"/>
        </w:rPr>
        <w:t>客户信息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Fun27 </w:t>
      </w:r>
      <w:r>
        <w:rPr>
          <w:rFonts w:ascii="宋体" w:hAnsi="宋体"/>
          <w:color w:val="000000"/>
          <w:sz w:val="20"/>
        </w:rPr>
        <w:t>删除已有客户信息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可行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同预期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通过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Fun28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不填带</w:t>
      </w:r>
      <w:r>
        <w:rPr>
          <w:rFonts w:ascii="宋体" w:hAnsi="宋体"/>
          <w:color w:val="000000"/>
          <w:sz w:val="20"/>
        </w:rPr>
        <w:t>“</w:t>
      </w:r>
      <w:r>
        <w:rPr>
          <w:rFonts w:ascii="宋体" w:hAnsi="宋体"/>
          <w:color w:val="000000"/>
          <w:sz w:val="20"/>
        </w:rPr>
        <w:t>*</w:t>
      </w:r>
      <w:r>
        <w:rPr>
          <w:rFonts w:ascii="宋体" w:hAnsi="宋体"/>
          <w:color w:val="000000"/>
          <w:sz w:val="20"/>
        </w:rPr>
        <w:t>”的选项并</w:t>
      </w:r>
      <w:r>
        <w:rPr>
          <w:rFonts w:ascii="宋体" w:hAnsi="宋体"/>
          <w:color w:val="000000"/>
          <w:sz w:val="20"/>
        </w:rPr>
        <w:t>不可行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同预期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通过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保存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Fun29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填带</w:t>
      </w:r>
      <w:r>
        <w:rPr>
          <w:rFonts w:ascii="宋体" w:hAnsi="宋体"/>
          <w:color w:val="000000"/>
          <w:sz w:val="20"/>
        </w:rPr>
        <w:t>“</w:t>
      </w:r>
      <w:r>
        <w:rPr>
          <w:rFonts w:ascii="宋体" w:hAnsi="宋体"/>
          <w:color w:val="000000"/>
          <w:sz w:val="20"/>
        </w:rPr>
        <w:t>*</w:t>
      </w:r>
      <w:r>
        <w:rPr>
          <w:rFonts w:ascii="宋体" w:hAnsi="宋体"/>
          <w:color w:val="000000"/>
          <w:sz w:val="20"/>
        </w:rPr>
        <w:t>”的选项并保</w:t>
      </w:r>
      <w:r>
        <w:rPr>
          <w:rFonts w:ascii="宋体" w:hAnsi="宋体"/>
          <w:color w:val="000000"/>
          <w:sz w:val="20"/>
        </w:rPr>
        <w:t>可行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同预期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通过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存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Fun30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金额输入全为数字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可行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同预期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通过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添加项目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信息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Fun31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金额输入不全为数字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不可行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同预期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通过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Fun32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金额输入全不为数字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不可行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同预期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通过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Fun33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添加后保存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可行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同预期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通过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Fun34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不填带</w:t>
      </w:r>
      <w:r>
        <w:rPr>
          <w:rFonts w:ascii="宋体" w:hAnsi="宋体"/>
          <w:color w:val="000000"/>
          <w:sz w:val="20"/>
        </w:rPr>
        <w:t>“</w:t>
      </w:r>
      <w:r>
        <w:rPr>
          <w:rFonts w:ascii="宋体" w:hAnsi="宋体"/>
          <w:color w:val="000000"/>
          <w:sz w:val="20"/>
        </w:rPr>
        <w:t>*</w:t>
      </w:r>
      <w:r>
        <w:rPr>
          <w:rFonts w:ascii="宋体" w:hAnsi="宋体"/>
          <w:color w:val="000000"/>
          <w:sz w:val="20"/>
        </w:rPr>
        <w:t>”的选项并</w:t>
      </w:r>
      <w:r>
        <w:rPr>
          <w:rFonts w:ascii="宋体" w:hAnsi="宋体"/>
          <w:color w:val="000000"/>
          <w:sz w:val="20"/>
        </w:rPr>
        <w:t>不可行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同预期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通过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保存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Fun35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填带</w:t>
      </w:r>
      <w:r>
        <w:rPr>
          <w:rFonts w:ascii="宋体" w:hAnsi="宋体"/>
          <w:color w:val="000000"/>
          <w:sz w:val="20"/>
        </w:rPr>
        <w:t>“</w:t>
      </w:r>
      <w:r>
        <w:rPr>
          <w:rFonts w:ascii="宋体" w:hAnsi="宋体"/>
          <w:color w:val="000000"/>
          <w:sz w:val="20"/>
        </w:rPr>
        <w:t>*</w:t>
      </w:r>
      <w:r>
        <w:rPr>
          <w:rFonts w:ascii="宋体" w:hAnsi="宋体"/>
          <w:color w:val="000000"/>
          <w:sz w:val="20"/>
        </w:rPr>
        <w:t>”的选项并保</w:t>
      </w:r>
      <w:r>
        <w:rPr>
          <w:rFonts w:ascii="宋体" w:hAnsi="宋体"/>
          <w:color w:val="000000"/>
          <w:sz w:val="20"/>
        </w:rPr>
        <w:t>可行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同预期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通过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存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Fun36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修改金额输入全为数</w:t>
      </w:r>
      <w:r>
        <w:rPr>
          <w:rFonts w:ascii="宋体" w:hAnsi="宋体"/>
          <w:color w:val="000000"/>
          <w:sz w:val="20"/>
        </w:rPr>
        <w:t>可行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同预期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通过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项目定制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字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Fun37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修改金额输入不全为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同预期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通过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修改项目</w:t>
      </w:r>
      <w:r>
        <w:rPr>
          <w:rFonts w:ascii="宋体" w:hAnsi="宋体"/>
          <w:color w:val="000000"/>
          <w:sz w:val="20"/>
        </w:rPr>
        <w:t>数字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不可行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信息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Fun38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金额输入全不为数字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不可行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同预期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通过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Fu39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修改后保存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可行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同预期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通过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17"/>
        </w:rPr>
        <w:t>精彩文档</w:t>
      </w:r>
      <w:r>
        <w:rPr>
          <w:rFonts w:ascii="Times New Roman" w:hAnsi="Times New Roman"/>
          <w:color w:val="000000"/>
          <w:sz w:val="17"/>
        </w:rPr>
        <w:t xml:space="preserve"> </w:t>
      </w:r>
      <w:r>
        <w:rPr>
          <w:rFonts w:ascii="宋体" w:hAnsi="宋体"/>
          <w:color w:val="000000"/>
          <w:sz w:val="20"/>
        </w:rPr>
        <w:t>可行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同预期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通过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17"/>
        </w:rPr>
        <w:t>实用标准文案</w:t>
      </w:r>
      <w:r>
        <w:rPr>
          <w:rFonts w:ascii="Times New Roman" w:hAnsi="Times New Roman"/>
          <w:color w:val="000000"/>
          <w:sz w:val="17"/>
        </w:rPr>
        <w:t xml:space="preserve"> </w:t>
      </w:r>
    </w:p>
    <w:p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Fun40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不填带</w:t>
      </w:r>
      <w:r>
        <w:rPr>
          <w:rFonts w:ascii="宋体" w:hAnsi="宋体"/>
          <w:color w:val="000000"/>
          <w:sz w:val="20"/>
        </w:rPr>
        <w:t>“</w:t>
      </w:r>
      <w:r>
        <w:rPr>
          <w:rFonts w:ascii="宋体" w:hAnsi="宋体"/>
          <w:color w:val="000000"/>
          <w:sz w:val="20"/>
        </w:rPr>
        <w:t>*</w:t>
      </w:r>
      <w:r>
        <w:rPr>
          <w:rFonts w:ascii="宋体" w:hAnsi="宋体"/>
          <w:color w:val="000000"/>
          <w:sz w:val="20"/>
        </w:rPr>
        <w:t>”的选项并</w:t>
      </w:r>
      <w:r>
        <w:rPr>
          <w:rFonts w:ascii="宋体" w:hAnsi="宋体"/>
          <w:color w:val="000000"/>
          <w:sz w:val="20"/>
        </w:rPr>
        <w:t>不可行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同预期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通过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保存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Fun41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填带</w:t>
      </w:r>
      <w:r>
        <w:rPr>
          <w:rFonts w:ascii="宋体" w:hAnsi="宋体"/>
          <w:color w:val="000000"/>
          <w:sz w:val="20"/>
        </w:rPr>
        <w:t>“</w:t>
      </w:r>
      <w:r>
        <w:rPr>
          <w:rFonts w:ascii="宋体" w:hAnsi="宋体"/>
          <w:color w:val="000000"/>
          <w:sz w:val="20"/>
        </w:rPr>
        <w:t>*</w:t>
      </w:r>
      <w:r>
        <w:rPr>
          <w:rFonts w:ascii="宋体" w:hAnsi="宋体"/>
          <w:color w:val="000000"/>
          <w:sz w:val="20"/>
        </w:rPr>
        <w:t>”的选项并保</w:t>
      </w:r>
      <w:r>
        <w:rPr>
          <w:rFonts w:ascii="宋体" w:hAnsi="宋体"/>
          <w:color w:val="000000"/>
          <w:sz w:val="20"/>
        </w:rPr>
        <w:t>可行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同预期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通过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存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添加待签</w:t>
      </w:r>
      <w:r>
        <w:rPr>
          <w:rFonts w:ascii="宋体" w:hAnsi="宋体"/>
          <w:color w:val="000000"/>
          <w:sz w:val="20"/>
        </w:rPr>
        <w:t>Fun42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任意选择企业项目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可行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同预期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通过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项目信息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Fun43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客户待签项目会自动</w:t>
      </w:r>
      <w:r>
        <w:rPr>
          <w:rFonts w:ascii="宋体" w:hAnsi="宋体"/>
          <w:color w:val="000000"/>
          <w:sz w:val="20"/>
        </w:rPr>
        <w:t>可行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同预期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通过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增加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Fun44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新增待签项目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可行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同预期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通过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Fun45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更改企业项目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修改待签</w:t>
      </w:r>
      <w:r>
        <w:rPr>
          <w:rFonts w:ascii="宋体" w:hAnsi="宋体"/>
          <w:color w:val="000000"/>
          <w:sz w:val="20"/>
        </w:rPr>
        <w:t>可行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同预期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通过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项目定制</w:t>
      </w:r>
      <w:r>
        <w:rPr>
          <w:rFonts w:ascii="宋体" w:hAnsi="宋体"/>
          <w:color w:val="000000"/>
          <w:sz w:val="20"/>
        </w:rPr>
        <w:t>Fun46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更改后原项目被覆盖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信息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可行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同预期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通过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Fun47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合同项目更改为已签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可行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同预期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通过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Fun48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已签项目会自动增加</w:t>
      </w:r>
      <w:r>
        <w:rPr>
          <w:rFonts w:ascii="宋体" w:hAnsi="宋体"/>
          <w:color w:val="000000"/>
          <w:sz w:val="20"/>
        </w:rPr>
        <w:t>可行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同预期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通过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待签项目</w:t>
      </w:r>
      <w:r>
        <w:rPr>
          <w:rFonts w:ascii="宋体" w:hAnsi="宋体"/>
          <w:color w:val="000000"/>
          <w:sz w:val="20"/>
        </w:rPr>
        <w:t>待签项目会自动减少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定制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Fun49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潜在客户在更改后转</w:t>
      </w:r>
      <w:r>
        <w:rPr>
          <w:rFonts w:ascii="宋体" w:hAnsi="宋体"/>
          <w:color w:val="000000"/>
          <w:sz w:val="20"/>
        </w:rPr>
        <w:t>可行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同预期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通过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为已有客户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Fun50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已有客户会提示签订</w:t>
      </w:r>
      <w:r>
        <w:rPr>
          <w:rFonts w:ascii="宋体" w:hAnsi="宋体"/>
          <w:color w:val="000000"/>
          <w:sz w:val="20"/>
        </w:rPr>
        <w:t>成功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Fu51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查看已有客户项目信</w:t>
      </w:r>
      <w:r>
        <w:rPr>
          <w:rFonts w:ascii="宋体" w:hAnsi="宋体"/>
          <w:color w:val="000000"/>
          <w:sz w:val="20"/>
        </w:rPr>
        <w:t>可行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同预期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通过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息列表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项目信息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Fun52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为</w:t>
      </w:r>
      <w:r>
        <w:rPr>
          <w:rFonts w:ascii="宋体" w:hAnsi="宋体"/>
          <w:color w:val="000000"/>
          <w:sz w:val="23"/>
        </w:rPr>
        <w:t>客户分配咨询部</w:t>
      </w:r>
      <w:r>
        <w:rPr>
          <w:rFonts w:ascii="宋体" w:hAnsi="宋体"/>
          <w:color w:val="000000"/>
          <w:sz w:val="20"/>
        </w:rPr>
        <w:t>可行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同预期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通过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3"/>
        </w:rPr>
        <w:t>项目主管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Fun53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3"/>
        </w:rPr>
        <w:t>市场拓展部对客户</w:t>
      </w:r>
      <w:r>
        <w:rPr>
          <w:rFonts w:ascii="宋体" w:hAnsi="宋体"/>
          <w:color w:val="000000"/>
          <w:sz w:val="23"/>
        </w:rPr>
        <w:t>项目进行相关操作</w:t>
      </w:r>
      <w:r>
        <w:rPr>
          <w:rFonts w:ascii="宋体" w:hAnsi="宋体"/>
          <w:color w:val="000000"/>
          <w:sz w:val="20"/>
        </w:rPr>
        <w:t>可行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同预期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通过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会增加一条客户维护</w:t>
      </w:r>
      <w:r>
        <w:rPr>
          <w:rFonts w:ascii="宋体" w:hAnsi="宋体"/>
          <w:color w:val="000000"/>
          <w:sz w:val="20"/>
        </w:rPr>
        <w:t>信息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Fun54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3"/>
        </w:rPr>
        <w:t>市场拓展部对客户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3"/>
        </w:rPr>
        <w:t>项目进行相关操作</w:t>
      </w:r>
    </w:p>
    <w:p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不可行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同预期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通过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3"/>
        </w:rPr>
        <w:t>不</w:t>
      </w:r>
      <w:r>
        <w:rPr>
          <w:rFonts w:ascii="宋体" w:hAnsi="宋体"/>
          <w:color w:val="000000"/>
          <w:sz w:val="20"/>
        </w:rPr>
        <w:t>会增加一条客户维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护信息</w:t>
      </w:r>
      <w:r>
        <w:rPr>
          <w:rFonts w:ascii="Times New Roman" w:hAnsi="Times New Roman"/>
          <w:color w:val="000000"/>
          <w:sz w:val="23"/>
        </w:rPr>
        <w:t xml:space="preserve"> </w:t>
      </w:r>
    </w:p>
    <w:p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Fun55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3"/>
        </w:rPr>
        <w:t>市场拓展部部门主</w:t>
      </w:r>
    </w:p>
    <w:p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3"/>
        </w:rPr>
        <w:t>管及项目总监可对</w:t>
      </w:r>
      <w:r>
        <w:rPr>
          <w:rFonts w:ascii="宋体" w:hAnsi="宋体"/>
          <w:color w:val="000000"/>
          <w:sz w:val="20"/>
        </w:rPr>
        <w:t>可行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同预期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通过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市场拓展部客户维护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3"/>
        </w:rPr>
        <w:t>记录进行查看回复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Fun56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3"/>
        </w:rPr>
        <w:t>市场拓展部部门主</w:t>
      </w:r>
      <w:r>
        <w:rPr>
          <w:rFonts w:ascii="宋体" w:hAnsi="宋体"/>
          <w:color w:val="000000"/>
          <w:sz w:val="23"/>
        </w:rPr>
        <w:t>管及项目总监不可</w:t>
      </w:r>
      <w:r>
        <w:rPr>
          <w:rFonts w:ascii="宋体" w:hAnsi="宋体"/>
          <w:color w:val="000000"/>
          <w:sz w:val="20"/>
        </w:rPr>
        <w:t>不可行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同预期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通过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3"/>
        </w:rPr>
        <w:t>对记录进行查看回</w:t>
      </w:r>
      <w:r>
        <w:rPr>
          <w:rFonts w:ascii="宋体" w:hAnsi="宋体"/>
          <w:color w:val="000000"/>
          <w:sz w:val="23"/>
        </w:rPr>
        <w:t>复</w:t>
      </w:r>
      <w:r>
        <w:rPr>
          <w:rFonts w:ascii="Times New Roman" w:hAnsi="Times New Roman"/>
          <w:color w:val="000000"/>
          <w:sz w:val="23"/>
        </w:rPr>
        <w:t xml:space="preserve"> </w:t>
      </w:r>
    </w:p>
    <w:p>
      <w:r>
        <w:rPr>
          <w:rFonts w:ascii="宋体" w:hAnsi="宋体"/>
          <w:color w:val="000000"/>
          <w:sz w:val="17"/>
        </w:rPr>
        <w:t>精彩文档</w:t>
      </w:r>
      <w:r>
        <w:rPr>
          <w:rFonts w:ascii="Times New Roman" w:hAnsi="Times New Roman"/>
          <w:color w:val="000000"/>
          <w:sz w:val="17"/>
        </w:rPr>
        <w:t xml:space="preserve"> </w:t>
      </w:r>
      <w:r>
        <w:rPr>
          <w:rFonts w:ascii="宋体" w:hAnsi="宋体"/>
          <w:color w:val="000000"/>
          <w:sz w:val="17"/>
        </w:rPr>
        <w:t>实用标准文案</w:t>
      </w:r>
      <w:r>
        <w:rPr>
          <w:rFonts w:ascii="Times New Roman" w:hAnsi="Times New Roman"/>
          <w:color w:val="000000"/>
          <w:sz w:val="17"/>
        </w:rPr>
        <w:t xml:space="preserve"> </w:t>
      </w:r>
    </w:p>
    <w:p>
      <w:r>
        <w:rPr>
          <w:rFonts w:ascii="宋体" w:hAnsi="宋体"/>
          <w:color w:val="000000"/>
          <w:sz w:val="20"/>
        </w:rPr>
        <w:t>Fun57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3"/>
        </w:rPr>
        <w:t>客户与公司可以进</w:t>
      </w:r>
      <w:r>
        <w:rPr>
          <w:rFonts w:ascii="宋体" w:hAnsi="宋体"/>
          <w:color w:val="000000"/>
          <w:sz w:val="20"/>
        </w:rPr>
        <w:t>可行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同预期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通过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3"/>
        </w:rPr>
        <w:t>行意见交流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Fun58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3"/>
        </w:rPr>
        <w:t>客户与公司不可以</w:t>
      </w:r>
      <w:r>
        <w:rPr>
          <w:rFonts w:ascii="宋体" w:hAnsi="宋体"/>
          <w:color w:val="000000"/>
          <w:sz w:val="20"/>
        </w:rPr>
        <w:t>不可行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同预期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通过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3"/>
        </w:rPr>
        <w:t>进行意见交流</w:t>
      </w:r>
      <w:r>
        <w:rPr>
          <w:rFonts w:ascii="Times New Roman" w:hAnsi="Times New Roman"/>
          <w:color w:val="000000"/>
          <w:sz w:val="23"/>
        </w:rPr>
        <w:t xml:space="preserve"> </w:t>
      </w:r>
    </w:p>
    <w:p>
      <w:r>
        <w:rPr>
          <w:rFonts w:ascii="宋体" w:hAnsi="宋体"/>
          <w:color w:val="000000"/>
          <w:sz w:val="20"/>
        </w:rPr>
        <w:t>Fun59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3"/>
        </w:rPr>
        <w:t>咨询服务部对客户</w:t>
      </w:r>
      <w:r>
        <w:rPr>
          <w:rFonts w:ascii="宋体" w:hAnsi="宋体"/>
          <w:color w:val="000000"/>
          <w:sz w:val="23"/>
        </w:rPr>
        <w:t>项目进行相关操作</w:t>
      </w:r>
      <w:r>
        <w:rPr>
          <w:rFonts w:ascii="宋体" w:hAnsi="宋体"/>
          <w:color w:val="000000"/>
          <w:sz w:val="20"/>
        </w:rPr>
        <w:t>可行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同预期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通过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3"/>
        </w:rPr>
        <w:t>后，客户维护会增</w:t>
      </w:r>
      <w:r>
        <w:rPr>
          <w:rFonts w:ascii="宋体" w:hAnsi="宋体"/>
          <w:color w:val="000000"/>
          <w:sz w:val="23"/>
        </w:rPr>
        <w:t>加一条记录</w:t>
      </w:r>
      <w:r>
        <w:rPr>
          <w:rFonts w:ascii="Times New Roman" w:hAnsi="Times New Roman"/>
          <w:color w:val="000000"/>
          <w:sz w:val="23"/>
        </w:rPr>
        <w:t xml:space="preserve"> </w:t>
      </w:r>
    </w:p>
    <w:p>
      <w:r>
        <w:rPr>
          <w:rFonts w:ascii="宋体" w:hAnsi="宋体"/>
          <w:color w:val="000000"/>
          <w:sz w:val="20"/>
        </w:rPr>
        <w:t>咨询服务部客户维护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Fun60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3"/>
        </w:rPr>
        <w:t>咨询服务部对客户</w:t>
      </w:r>
      <w:r>
        <w:rPr>
          <w:rFonts w:ascii="宋体" w:hAnsi="宋体"/>
          <w:color w:val="000000"/>
          <w:sz w:val="23"/>
        </w:rPr>
        <w:t>项目进行相关操作</w:t>
      </w:r>
      <w:r>
        <w:rPr>
          <w:rFonts w:ascii="宋体" w:hAnsi="宋体"/>
          <w:color w:val="000000"/>
          <w:sz w:val="20"/>
        </w:rPr>
        <w:t>不可行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同预期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通过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3"/>
        </w:rPr>
        <w:t>后，客户维护不会</w:t>
      </w:r>
      <w:r>
        <w:rPr>
          <w:rFonts w:ascii="宋体" w:hAnsi="宋体"/>
          <w:color w:val="000000"/>
          <w:sz w:val="23"/>
        </w:rPr>
        <w:t>增加一条记录</w:t>
      </w:r>
      <w:r>
        <w:rPr>
          <w:rFonts w:ascii="Times New Roman" w:hAnsi="Times New Roman"/>
          <w:color w:val="000000"/>
          <w:sz w:val="23"/>
        </w:rPr>
        <w:t xml:space="preserve"> </w:t>
      </w:r>
    </w:p>
    <w:p>
      <w:r>
        <w:rPr>
          <w:rFonts w:ascii="宋体" w:hAnsi="宋体"/>
          <w:color w:val="000000"/>
          <w:sz w:val="20"/>
        </w:rPr>
        <w:t>功能模块名称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用例编号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     </w:t>
      </w:r>
      <w:r>
        <w:rPr>
          <w:rFonts w:ascii="宋体" w:hAnsi="宋体"/>
          <w:color w:val="000000"/>
          <w:sz w:val="20"/>
        </w:rPr>
        <w:t>测试点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预期结果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实际结果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判定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 xml:space="preserve">     </w:t>
      </w:r>
      <w:r>
        <w:rPr>
          <w:rFonts w:ascii="宋体" w:hAnsi="宋体"/>
          <w:color w:val="000000"/>
          <w:sz w:val="20"/>
        </w:rPr>
        <w:t>功能性（互操作性、安全保密性、依从性）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系统与外部设备接</w:t>
      </w:r>
      <w:r>
        <w:rPr>
          <w:rFonts w:ascii="宋体" w:hAnsi="宋体"/>
          <w:color w:val="000000"/>
          <w:sz w:val="20"/>
        </w:rPr>
        <w:t>口、其他系统接口之</w:t>
      </w:r>
      <w:r>
        <w:rPr>
          <w:rFonts w:ascii="Times New Roman" w:hAnsi="Times New Roman"/>
          <w:color w:val="000000"/>
          <w:sz w:val="20"/>
        </w:rPr>
        <w:t>Fun08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符合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同预期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通过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间的协调能够协调、</w:t>
      </w:r>
      <w:r>
        <w:rPr>
          <w:rFonts w:ascii="宋体" w:hAnsi="宋体"/>
          <w:color w:val="000000"/>
          <w:sz w:val="20"/>
        </w:rPr>
        <w:t>正确工作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互操作性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系统从接口正确接受</w:t>
      </w:r>
      <w:r>
        <w:rPr>
          <w:rFonts w:ascii="Times New Roman" w:hAnsi="Times New Roman"/>
          <w:color w:val="000000"/>
          <w:sz w:val="20"/>
        </w:rPr>
        <w:t>Fun09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符合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同预期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通过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和发送数据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对不同的用户有不同</w:t>
      </w:r>
      <w:r>
        <w:rPr>
          <w:rFonts w:ascii="宋体" w:hAnsi="宋体"/>
          <w:color w:val="000000"/>
          <w:sz w:val="20"/>
        </w:rPr>
        <w:t>安全保密性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Times New Roman" w:hAnsi="Times New Roman"/>
          <w:color w:val="000000"/>
          <w:sz w:val="20"/>
        </w:rPr>
        <w:t>Fun10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符合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同预期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通过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的权限限制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17"/>
        </w:rPr>
        <w:t>精彩文档</w:t>
      </w:r>
      <w:r>
        <w:rPr>
          <w:rFonts w:ascii="Times New Roman" w:hAnsi="Times New Roman"/>
          <w:color w:val="000000"/>
          <w:sz w:val="17"/>
        </w:rPr>
        <w:t xml:space="preserve"> </w:t>
      </w:r>
      <w:r>
        <w:rPr>
          <w:rFonts w:ascii="宋体" w:hAnsi="宋体"/>
          <w:color w:val="000000"/>
          <w:sz w:val="17"/>
        </w:rPr>
        <w:t>实用标准文案</w:t>
      </w:r>
      <w:r>
        <w:rPr>
          <w:rFonts w:ascii="Times New Roman" w:hAnsi="Times New Roman"/>
          <w:color w:val="000000"/>
          <w:sz w:val="17"/>
        </w:rPr>
        <w:t xml:space="preserve"> </w:t>
      </w:r>
      <w:r>
        <w:rPr>
          <w:rFonts w:ascii="宋体" w:hAnsi="宋体"/>
          <w:color w:val="000000"/>
          <w:sz w:val="20"/>
        </w:rPr>
        <w:t>所有的密码不明码显</w:t>
      </w:r>
      <w:r>
        <w:rPr>
          <w:rFonts w:ascii="Times New Roman" w:hAnsi="Times New Roman"/>
          <w:color w:val="000000"/>
          <w:sz w:val="20"/>
        </w:rPr>
        <w:t>Fun11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符合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同预期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通过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示、存储与传输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有密码设置策略，包</w:t>
      </w:r>
      <w:r>
        <w:rPr>
          <w:rFonts w:ascii="宋体" w:hAnsi="宋体"/>
          <w:color w:val="000000"/>
          <w:sz w:val="20"/>
        </w:rPr>
        <w:t>括有效期、最小长度、</w:t>
      </w:r>
    </w:p>
    <w:p>
      <w:r>
        <w:rPr>
          <w:rFonts w:ascii="Times New Roman" w:hAnsi="Times New Roman"/>
          <w:color w:val="000000"/>
          <w:sz w:val="20"/>
        </w:rPr>
        <w:t>Fun12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符合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同预期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通过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复杂度、非空设置、</w:t>
      </w:r>
      <w:r>
        <w:rPr>
          <w:rFonts w:ascii="宋体" w:hAnsi="宋体"/>
          <w:color w:val="000000"/>
          <w:sz w:val="20"/>
        </w:rPr>
        <w:t>大小写敏感度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遵循移植性的标准、</w:t>
      </w:r>
      <w:r>
        <w:rPr>
          <w:rFonts w:ascii="宋体" w:hAnsi="宋体"/>
          <w:color w:val="000000"/>
          <w:sz w:val="20"/>
        </w:rPr>
        <w:t>依从性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Times New Roman" w:hAnsi="Times New Roman"/>
          <w:color w:val="000000"/>
          <w:sz w:val="20"/>
        </w:rPr>
        <w:t>Fun13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约定、风格指南或法</w:t>
      </w:r>
      <w:r>
        <w:rPr>
          <w:rFonts w:ascii="宋体" w:hAnsi="宋体"/>
          <w:color w:val="000000"/>
          <w:sz w:val="20"/>
        </w:rPr>
        <w:t>符合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同预期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通过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规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6"/>
        </w:rPr>
        <w:t>2.2</w:t>
      </w:r>
      <w:r>
        <w:rPr>
          <w:rFonts w:ascii="b8e96518b90d6c85ed3ac6240010012" w:hAnsi="b8e96518b90d6c85ed3ac6240010012"/>
          <w:color w:val="000000"/>
          <w:sz w:val="26"/>
        </w:rPr>
        <w:t>可靠性（成熟性、容错性、易恢复性、依从性）</w:t>
      </w:r>
      <w:r>
        <w:rPr>
          <w:rFonts w:ascii="宋体" w:hAnsi="宋体"/>
          <w:color w:val="000000"/>
          <w:sz w:val="26"/>
        </w:rPr>
        <w:t xml:space="preserve"> </w:t>
      </w:r>
    </w:p>
    <w:p>
      <w:r>
        <w:rPr>
          <w:rFonts w:ascii="宋体" w:hAnsi="宋体"/>
          <w:color w:val="000000"/>
          <w:sz w:val="20"/>
        </w:rPr>
        <w:t>测试目的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验证在指定条件使用时，软件产品维持规定的性能级别的能力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功能特性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成熟性、容错性、易恢复性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预置条件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功能测试完成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参考信息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- </w:t>
      </w:r>
      <w:r>
        <w:rPr>
          <w:rFonts w:ascii="宋体" w:hAnsi="宋体"/>
          <w:color w:val="000000"/>
          <w:sz w:val="20"/>
        </w:rPr>
        <w:t>特殊规程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无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设计人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设计时间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测试记录人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测试时间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测试项目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用例编号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测试点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预期结果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实际结果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判定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随机选择输入，能够处理系统失</w:t>
      </w:r>
      <w:r>
        <w:rPr>
          <w:rFonts w:ascii="宋体" w:hAnsi="宋体"/>
          <w:color w:val="000000"/>
          <w:sz w:val="20"/>
        </w:rPr>
        <w:t>成熟性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Arial" w:hAnsi="Arial"/>
          <w:color w:val="000000"/>
          <w:sz w:val="20"/>
        </w:rPr>
        <w:t>Reliability01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符合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同预期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通过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效的数据</w:t>
      </w:r>
      <w:r>
        <w:rPr>
          <w:rFonts w:ascii="Times New Roman" w:hAnsi="Times New Roman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容错性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Arial" w:hAnsi="Arial"/>
          <w:color w:val="000000"/>
          <w:sz w:val="20"/>
        </w:rPr>
        <w:t>Reliability02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能屏蔽用户的误操作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符合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同预期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通过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17"/>
        </w:rPr>
        <w:t>精彩文档</w:t>
      </w:r>
      <w:r>
        <w:rPr>
          <w:rFonts w:ascii="Times New Roman" w:hAnsi="Times New Roman"/>
          <w:color w:val="000000"/>
          <w:sz w:val="17"/>
        </w:rPr>
        <w:t xml:space="preserve"> </w:t>
      </w:r>
      <w:r>
        <w:rPr>
          <w:rFonts w:ascii="宋体" w:hAnsi="宋体"/>
          <w:color w:val="000000"/>
          <w:sz w:val="17"/>
        </w:rPr>
        <w:t>实用标准文案</w:t>
      </w:r>
      <w:r>
        <w:rPr>
          <w:rFonts w:ascii="Times New Roman" w:hAnsi="Times New Roman"/>
          <w:color w:val="000000"/>
          <w:sz w:val="17"/>
        </w:rPr>
        <w:t xml:space="preserve"> </w:t>
      </w:r>
      <w:r>
        <w:rPr>
          <w:rFonts w:ascii="Arial" w:hAnsi="Arial"/>
          <w:color w:val="000000"/>
          <w:sz w:val="20"/>
        </w:rPr>
        <w:t>Reliability03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对错误有正确提示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符合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同预期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通过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输入错误数据时，系统不崩溃、</w:t>
      </w:r>
      <w:r>
        <w:rPr>
          <w:rFonts w:ascii="Arial" w:hAnsi="Arial"/>
          <w:color w:val="000000"/>
          <w:sz w:val="20"/>
        </w:rPr>
        <w:t>Reliability04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符合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同预期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通过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不异常退出也不丢失数据</w:t>
      </w:r>
      <w:r>
        <w:rPr>
          <w:rFonts w:ascii="Times New Roman" w:hAnsi="Times New Roman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有错误操作时，系统不崩溃、不</w:t>
      </w:r>
      <w:r>
        <w:rPr>
          <w:rFonts w:ascii="Arial" w:hAnsi="Arial"/>
          <w:color w:val="000000"/>
          <w:sz w:val="20"/>
        </w:rPr>
        <w:t>Reliability05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符合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同预期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通过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异常退出也不丢失数据</w:t>
      </w:r>
      <w:r>
        <w:rPr>
          <w:rFonts w:ascii="Times New Roman" w:hAnsi="Times New Roman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在使用过程中，服务器重新启动，</w:t>
      </w:r>
    </w:p>
    <w:p>
      <w:r>
        <w:rPr>
          <w:rFonts w:ascii="宋体" w:hAnsi="宋体"/>
          <w:color w:val="000000"/>
          <w:sz w:val="20"/>
        </w:rPr>
        <w:t>易恢复性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Arial" w:hAnsi="Arial"/>
          <w:color w:val="000000"/>
          <w:sz w:val="20"/>
        </w:rPr>
        <w:t>Reliability06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符合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同预期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通过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客户端能够恢复运行</w:t>
      </w:r>
      <w:r>
        <w:rPr>
          <w:rFonts w:ascii="Times New Roman" w:hAnsi="Times New Roman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遵循移植性的标准、约定、风格</w:t>
      </w:r>
      <w:r>
        <w:rPr>
          <w:rFonts w:ascii="宋体" w:hAnsi="宋体"/>
          <w:color w:val="000000"/>
          <w:sz w:val="20"/>
        </w:rPr>
        <w:t>依从性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Arial" w:hAnsi="Arial"/>
          <w:color w:val="000000"/>
          <w:sz w:val="20"/>
        </w:rPr>
        <w:t xml:space="preserve">Reliability07 </w:t>
      </w:r>
      <w:r>
        <w:rPr>
          <w:rFonts w:ascii="宋体" w:hAnsi="宋体"/>
          <w:color w:val="000000"/>
          <w:sz w:val="20"/>
        </w:rPr>
        <w:t>符合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同预期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通过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指南或法规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6"/>
        </w:rPr>
        <w:t>2.3</w:t>
      </w:r>
      <w:r>
        <w:rPr>
          <w:rFonts w:ascii="b8e96518b90d6c85ed3ac6240010013" w:hAnsi="b8e96518b90d6c85ed3ac6240010013"/>
          <w:color w:val="000000"/>
          <w:sz w:val="26"/>
        </w:rPr>
        <w:t>易用性（易操作性、吸引性、依从性）</w:t>
      </w:r>
      <w:r>
        <w:rPr>
          <w:rFonts w:ascii="宋体" w:hAnsi="宋体"/>
          <w:color w:val="000000"/>
          <w:sz w:val="26"/>
        </w:rPr>
        <w:t xml:space="preserve"> </w:t>
      </w:r>
    </w:p>
    <w:p>
      <w:r>
        <w:rPr>
          <w:rFonts w:ascii="宋体" w:hAnsi="宋体"/>
          <w:color w:val="000000"/>
          <w:sz w:val="20"/>
        </w:rPr>
        <w:t>测试目的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验证在指定条件下使用时，软件产品被理解、学习、使用和吸引用户的能力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功能特性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依从性、易操作性、吸引性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预置条件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软件环境安装完成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参考信息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- </w:t>
      </w:r>
      <w:r>
        <w:rPr>
          <w:rFonts w:ascii="宋体" w:hAnsi="宋体"/>
          <w:color w:val="000000"/>
          <w:sz w:val="20"/>
        </w:rPr>
        <w:t>特殊规程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无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设计人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设计时间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测试记录人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测试时间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预期结</w:t>
      </w:r>
      <w:r>
        <w:rPr>
          <w:rFonts w:ascii="宋体" w:hAnsi="宋体"/>
          <w:color w:val="000000"/>
          <w:sz w:val="20"/>
        </w:rPr>
        <w:t>实际结</w:t>
      </w:r>
      <w:r>
        <w:rPr>
          <w:rFonts w:ascii="宋体" w:hAnsi="宋体"/>
          <w:color w:val="000000"/>
          <w:sz w:val="20"/>
        </w:rPr>
        <w:t>测试项目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用例编号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测试点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判定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果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果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具有严重后果的功能，执行可</w:t>
      </w:r>
      <w:r>
        <w:rPr>
          <w:rFonts w:ascii="Arial" w:hAnsi="Arial"/>
          <w:color w:val="000000"/>
          <w:sz w:val="20"/>
        </w:rPr>
        <w:t>usability 05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逆或者给出明显警告，执行前</w:t>
      </w:r>
      <w:r>
        <w:rPr>
          <w:rFonts w:ascii="宋体" w:hAnsi="宋体"/>
          <w:color w:val="000000"/>
          <w:sz w:val="20"/>
        </w:rPr>
        <w:t>符合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同预期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通过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要求确认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提供辅助输入手段（如选择输</w:t>
      </w:r>
      <w:r>
        <w:rPr>
          <w:rFonts w:ascii="宋体" w:hAnsi="宋体"/>
          <w:color w:val="000000"/>
          <w:sz w:val="20"/>
        </w:rPr>
        <w:t>易操作性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Arial" w:hAnsi="Arial"/>
          <w:color w:val="000000"/>
          <w:sz w:val="20"/>
        </w:rPr>
        <w:t>usability 06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入、</w:t>
      </w:r>
      <w:r>
        <w:rPr>
          <w:rFonts w:ascii="宋体" w:hAnsi="宋体"/>
          <w:color w:val="000000"/>
          <w:sz w:val="20"/>
        </w:rPr>
        <w:t>默认值等）</w:t>
      </w:r>
      <w:r>
        <w:rPr>
          <w:rFonts w:ascii="宋体" w:hAnsi="宋体"/>
          <w:color w:val="000000"/>
          <w:sz w:val="20"/>
        </w:rPr>
        <w:t>，</w:t>
      </w:r>
      <w:r>
        <w:rPr>
          <w:rFonts w:ascii="宋体" w:hAnsi="宋体"/>
          <w:color w:val="000000"/>
          <w:sz w:val="20"/>
        </w:rPr>
        <w:t>数据检索方便、</w:t>
      </w:r>
      <w:r>
        <w:rPr>
          <w:rFonts w:ascii="宋体" w:hAnsi="宋体"/>
          <w:color w:val="000000"/>
          <w:sz w:val="20"/>
        </w:rPr>
        <w:t>符合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同预期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通过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灵活</w:t>
      </w:r>
      <w:r>
        <w:rPr>
          <w:rFonts w:ascii="Times New Roman" w:hAnsi="Times New Roman"/>
          <w:color w:val="000000"/>
          <w:sz w:val="23"/>
        </w:rPr>
        <w:t xml:space="preserve"> </w:t>
      </w:r>
    </w:p>
    <w:p>
      <w:r>
        <w:rPr>
          <w:rFonts w:ascii="宋体" w:hAnsi="宋体"/>
          <w:color w:val="000000"/>
          <w:sz w:val="20"/>
        </w:rPr>
        <w:t>系统易操作，</w:t>
      </w:r>
      <w:r>
        <w:rPr>
          <w:rFonts w:ascii="宋体" w:hAnsi="宋体"/>
          <w:color w:val="000000"/>
          <w:sz w:val="20"/>
        </w:rPr>
        <w:t>支持标准的鼠标、</w:t>
      </w:r>
    </w:p>
    <w:p>
      <w:r>
        <w:rPr>
          <w:rFonts w:ascii="Arial" w:hAnsi="Arial"/>
          <w:color w:val="000000"/>
          <w:sz w:val="20"/>
        </w:rPr>
        <w:t>usability 07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符合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同预期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通过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键盘和快捷键操作</w:t>
      </w:r>
      <w:r>
        <w:rPr>
          <w:rFonts w:ascii="Times New Roman" w:hAnsi="Times New Roman"/>
          <w:color w:val="000000"/>
          <w:sz w:val="23"/>
        </w:rPr>
        <w:t xml:space="preserve"> </w:t>
      </w:r>
    </w:p>
    <w:p>
      <w:r>
        <w:rPr>
          <w:rFonts w:ascii="宋体" w:hAnsi="宋体"/>
          <w:color w:val="000000"/>
          <w:sz w:val="17"/>
        </w:rPr>
        <w:t>精彩文档</w:t>
      </w:r>
      <w:r>
        <w:rPr>
          <w:rFonts w:ascii="Times New Roman" w:hAnsi="Times New Roman"/>
          <w:color w:val="000000"/>
          <w:sz w:val="17"/>
        </w:rPr>
        <w:t xml:space="preserve"> </w:t>
      </w:r>
      <w:r>
        <w:rPr>
          <w:rFonts w:ascii="宋体" w:hAnsi="宋体"/>
          <w:color w:val="000000"/>
          <w:sz w:val="17"/>
        </w:rPr>
        <w:t>实用标准文案</w:t>
      </w:r>
      <w:r>
        <w:rPr>
          <w:rFonts w:ascii="Times New Roman" w:hAnsi="Times New Roman"/>
          <w:color w:val="000000"/>
          <w:sz w:val="17"/>
        </w:rPr>
        <w:t xml:space="preserve"> </w:t>
      </w:r>
    </w:p>
    <w:p>
      <w:r>
        <w:rPr>
          <w:rFonts w:ascii="宋体" w:hAnsi="宋体"/>
          <w:color w:val="000000"/>
          <w:sz w:val="20"/>
        </w:rPr>
        <w:t>颜色使用适当，空白、间隔、</w:t>
      </w:r>
      <w:r>
        <w:rPr>
          <w:rFonts w:ascii="宋体" w:hAnsi="宋体"/>
          <w:color w:val="000000"/>
          <w:sz w:val="20"/>
        </w:rPr>
        <w:t>吸引性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Arial" w:hAnsi="Arial"/>
          <w:color w:val="000000"/>
          <w:sz w:val="20"/>
        </w:rPr>
        <w:t>usability 08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符合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同预期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通过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边界使用合理</w:t>
      </w:r>
      <w:r>
        <w:rPr>
          <w:rFonts w:ascii="b8e96518b90d6c85ed3ac6240020014" w:hAnsi="b8e96518b90d6c85ed3ac6240020014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遵循移植性的标准、约定、风</w:t>
      </w:r>
      <w:r>
        <w:rPr>
          <w:rFonts w:ascii="宋体" w:hAnsi="宋体"/>
          <w:color w:val="000000"/>
          <w:sz w:val="20"/>
        </w:rPr>
        <w:t>依从性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Arial" w:hAnsi="Arial"/>
          <w:color w:val="000000"/>
          <w:sz w:val="20"/>
        </w:rPr>
        <w:t xml:space="preserve">usability 09 </w:t>
      </w:r>
      <w:r>
        <w:rPr>
          <w:rFonts w:ascii="宋体" w:hAnsi="宋体"/>
          <w:color w:val="000000"/>
          <w:sz w:val="20"/>
        </w:rPr>
        <w:t>符合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同预期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通过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格指南或法规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 xml:space="preserve">                                                                </w:t>
      </w:r>
      <w:r>
        <w:rPr>
          <w:rFonts w:ascii="宋体" w:hAnsi="宋体"/>
          <w:b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42"/>
        </w:rPr>
        <w:t>测</w:t>
      </w:r>
      <w:r>
        <w:rPr>
          <w:rFonts w:ascii="宋体" w:hAnsi="宋体"/>
          <w:color w:val="000000"/>
          <w:sz w:val="42"/>
        </w:rPr>
        <w:t xml:space="preserve">   </w:t>
      </w:r>
      <w:r>
        <w:rPr>
          <w:rFonts w:ascii="宋体" w:hAnsi="宋体"/>
          <w:color w:val="000000"/>
          <w:sz w:val="42"/>
        </w:rPr>
        <w:t>试</w:t>
      </w:r>
      <w:r>
        <w:rPr>
          <w:rFonts w:ascii="宋体" w:hAnsi="宋体"/>
          <w:color w:val="000000"/>
          <w:sz w:val="42"/>
        </w:rPr>
        <w:t xml:space="preserve">   </w:t>
      </w:r>
      <w:r>
        <w:rPr>
          <w:rFonts w:ascii="宋体" w:hAnsi="宋体"/>
          <w:color w:val="000000"/>
          <w:sz w:val="42"/>
        </w:rPr>
        <w:t>报</w:t>
      </w:r>
      <w:r>
        <w:rPr>
          <w:rFonts w:ascii="宋体" w:hAnsi="宋体"/>
          <w:color w:val="000000"/>
          <w:sz w:val="42"/>
        </w:rPr>
        <w:t xml:space="preserve">   </w:t>
      </w:r>
      <w:r>
        <w:rPr>
          <w:rFonts w:ascii="宋体" w:hAnsi="宋体"/>
          <w:color w:val="000000"/>
          <w:sz w:val="42"/>
        </w:rPr>
        <w:t>告</w:t>
      </w:r>
      <w:r>
        <w:rPr>
          <w:rFonts w:ascii="宋体" w:hAnsi="宋体"/>
          <w:color w:val="000000"/>
          <w:sz w:val="42"/>
        </w:rPr>
        <w:t xml:space="preserve"> </w:t>
      </w:r>
    </w:p>
    <w:p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8"/>
        </w:rPr>
        <w:t xml:space="preserve"> </w:t>
      </w:r>
    </w:p>
    <w:p>
      <w:r>
        <w:rPr>
          <w:rFonts w:ascii="宋体" w:hAnsi="宋体"/>
          <w:color w:val="000000"/>
          <w:sz w:val="20"/>
        </w:rPr>
        <w:t>编号：</w:t>
      </w:r>
      <w:r>
        <w:rPr>
          <w:rFonts w:ascii="宋体" w:hAnsi="宋体"/>
          <w:color w:val="000000"/>
          <w:sz w:val="20"/>
        </w:rPr>
        <w:t xml:space="preserve">2011-12-S2943     </w:t>
      </w:r>
      <w:r>
        <w:rPr>
          <w:rFonts w:ascii="宋体" w:hAnsi="宋体"/>
          <w:b/>
          <w:color w:val="000000"/>
          <w:sz w:val="20"/>
        </w:rPr>
        <w:t xml:space="preserve">                                                     </w:t>
      </w:r>
      <w:r>
        <w:rPr>
          <w:rFonts w:ascii="宋体" w:hAnsi="宋体"/>
          <w:color w:val="000000"/>
          <w:sz w:val="20"/>
        </w:rPr>
        <w:t xml:space="preserve"> \</w:t>
      </w:r>
      <w:r>
        <w:rPr>
          <w:rFonts w:ascii="宋体" w:hAnsi="宋体"/>
          <w:color w:val="000000"/>
          <w:sz w:val="20"/>
        </w:rPr>
        <w:t>产品名称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b8e96518b90d6c85ed3ac6240070014" w:hAnsi="b8e96518b90d6c85ed3ac6240070014"/>
          <w:color w:val="000000"/>
          <w:sz w:val="20"/>
        </w:rPr>
        <w:t>合创项目咨询服务管理系统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版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本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号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V1.0 </w:t>
      </w:r>
    </w:p>
    <w:p>
      <w:r>
        <w:rPr>
          <w:rFonts w:ascii="宋体" w:hAnsi="宋体"/>
          <w:color w:val="000000"/>
          <w:sz w:val="20"/>
        </w:rPr>
        <w:t>开发单位名称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湖南合创股份有限公司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开发单位地址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农大六教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送检单位名称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湖南合创有限公司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送检单位地址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农大六教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送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检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者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杨应发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电</w:t>
      </w:r>
      <w:r>
        <w:rPr>
          <w:rFonts w:ascii="宋体" w:hAnsi="宋体"/>
          <w:color w:val="000000"/>
          <w:sz w:val="20"/>
        </w:rPr>
        <w:t xml:space="preserve">    </w:t>
      </w:r>
      <w:r>
        <w:rPr>
          <w:rFonts w:ascii="宋体" w:hAnsi="宋体"/>
          <w:color w:val="000000"/>
          <w:sz w:val="20"/>
        </w:rPr>
        <w:t>话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0731-88280019 </w:t>
      </w:r>
      <w:r>
        <w:rPr>
          <w:rFonts w:ascii="宋体" w:hAnsi="宋体"/>
          <w:color w:val="000000"/>
          <w:sz w:val="20"/>
        </w:rPr>
        <w:t>传</w:t>
      </w:r>
      <w:r>
        <w:rPr>
          <w:rFonts w:ascii="宋体" w:hAnsi="宋体"/>
          <w:color w:val="000000"/>
          <w:sz w:val="20"/>
        </w:rPr>
        <w:t xml:space="preserve">    </w:t>
      </w:r>
      <w:r>
        <w:rPr>
          <w:rFonts w:ascii="宋体" w:hAnsi="宋体"/>
          <w:color w:val="000000"/>
          <w:sz w:val="20"/>
        </w:rPr>
        <w:t>真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0731-88280065 </w:t>
      </w:r>
      <w:r>
        <w:rPr>
          <w:rFonts w:ascii="宋体" w:hAnsi="宋体"/>
          <w:color w:val="000000"/>
          <w:sz w:val="20"/>
        </w:rPr>
        <w:t>邮政编码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410003 </w:t>
      </w:r>
    </w:p>
    <w:p>
      <w:r>
        <w:rPr>
          <w:rFonts w:ascii="宋体" w:hAnsi="宋体"/>
          <w:color w:val="000000"/>
          <w:sz w:val="20"/>
        </w:rPr>
        <w:t>收样日期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20011.12.28 </w:t>
      </w:r>
      <w:r>
        <w:rPr>
          <w:rFonts w:ascii="宋体" w:hAnsi="宋体"/>
          <w:color w:val="000000"/>
          <w:sz w:val="20"/>
        </w:rPr>
        <w:t>测试日期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2011.12.29</w:t>
      </w:r>
      <w:r>
        <w:rPr>
          <w:rFonts w:ascii="宋体" w:hAnsi="宋体"/>
          <w:color w:val="000000"/>
          <w:sz w:val="20"/>
        </w:rPr>
        <w:t>～</w:t>
      </w:r>
      <w:r>
        <w:rPr>
          <w:rFonts w:ascii="宋体" w:hAnsi="宋体"/>
          <w:color w:val="000000"/>
          <w:sz w:val="20"/>
        </w:rPr>
        <w:t xml:space="preserve">2010.01.05 </w:t>
      </w:r>
      <w:r>
        <w:rPr>
          <w:rFonts w:ascii="宋体" w:hAnsi="宋体"/>
          <w:color w:val="000000"/>
          <w:sz w:val="20"/>
        </w:rPr>
        <w:t>样品内容与数量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操作手册（</w:t>
      </w:r>
      <w:r>
        <w:rPr>
          <w:rFonts w:ascii="宋体" w:hAnsi="宋体"/>
          <w:color w:val="000000"/>
          <w:sz w:val="20"/>
        </w:rPr>
        <w:t>1</w:t>
      </w:r>
      <w:r>
        <w:rPr>
          <w:rFonts w:ascii="宋体" w:hAnsi="宋体"/>
          <w:color w:val="000000"/>
          <w:sz w:val="20"/>
        </w:rPr>
        <w:t>份）</w:t>
      </w:r>
      <w:r>
        <w:rPr>
          <w:rFonts w:ascii="宋体" w:hAnsi="宋体"/>
          <w:color w:val="000000"/>
          <w:sz w:val="20"/>
        </w:rPr>
        <w:t>、安装光盘（</w:t>
      </w:r>
      <w:r>
        <w:rPr>
          <w:rFonts w:ascii="宋体" w:hAnsi="宋体"/>
          <w:color w:val="000000"/>
          <w:sz w:val="20"/>
        </w:rPr>
        <w:t>1</w:t>
      </w:r>
      <w:r>
        <w:rPr>
          <w:rFonts w:ascii="宋体" w:hAnsi="宋体"/>
          <w:color w:val="000000"/>
          <w:sz w:val="20"/>
        </w:rPr>
        <w:t>张）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测试类型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软件产品鉴定测试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测试单位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湖南省软件评测中心</w:t>
      </w:r>
      <w:r>
        <w:rPr>
          <w:rFonts w:ascii="宋体" w:hAnsi="宋体"/>
          <w:color w:val="000000"/>
          <w:sz w:val="20"/>
        </w:rPr>
        <w:t>/</w:t>
      </w:r>
      <w:r>
        <w:rPr>
          <w:rFonts w:ascii="宋体" w:hAnsi="宋体"/>
          <w:color w:val="000000"/>
          <w:sz w:val="20"/>
        </w:rPr>
        <w:t>湖南省电子产品检测分析所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测试地点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农大六教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硬件</w:t>
      </w:r>
    </w:p>
    <w:p>
      <w:r>
        <w:rPr>
          <w:rFonts w:ascii="宋体" w:hAnsi="宋体"/>
          <w:color w:val="000000"/>
          <w:sz w:val="20"/>
        </w:rPr>
        <w:t>PC</w:t>
      </w:r>
      <w:r>
        <w:rPr>
          <w:rFonts w:ascii="宋体" w:hAnsi="宋体"/>
          <w:color w:val="000000"/>
          <w:sz w:val="20"/>
        </w:rPr>
        <w:t>机一台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环境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测试环境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软件</w:t>
      </w:r>
      <w:r>
        <w:rPr>
          <w:rFonts w:ascii="宋体" w:hAnsi="宋体"/>
          <w:color w:val="000000"/>
          <w:sz w:val="20"/>
        </w:rPr>
        <w:t>操作系统：</w:t>
      </w:r>
      <w:r>
        <w:rPr>
          <w:rFonts w:ascii="宋体" w:hAnsi="宋体"/>
          <w:color w:val="000000"/>
          <w:sz w:val="20"/>
        </w:rPr>
        <w:t xml:space="preserve">windows xp </w:t>
      </w:r>
    </w:p>
    <w:p>
      <w:r>
        <w:rPr>
          <w:rFonts w:ascii="宋体" w:hAnsi="宋体"/>
          <w:color w:val="000000"/>
          <w:sz w:val="20"/>
        </w:rPr>
        <w:t>环境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测试方法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手工黑盒测试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测试依据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GB/T 17544</w:t>
      </w:r>
      <w:r>
        <w:rPr>
          <w:rFonts w:ascii="宋体" w:hAnsi="宋体"/>
          <w:color w:val="000000"/>
          <w:sz w:val="20"/>
        </w:rPr>
        <w:t>－</w:t>
      </w:r>
      <w:r>
        <w:rPr>
          <w:rFonts w:ascii="b8e96518b90d6c85ed3ac6240030014" w:hAnsi="b8e96518b90d6c85ed3ac6240030014"/>
          <w:color w:val="000000"/>
          <w:sz w:val="20"/>
        </w:rPr>
        <w:t xml:space="preserve">1998 </w:t>
      </w:r>
      <w:r>
        <w:rPr>
          <w:rFonts w:ascii="宋体" w:hAnsi="宋体"/>
          <w:color w:val="000000"/>
          <w:sz w:val="20"/>
        </w:rPr>
        <w:t>信息技术、软件包、质量要求和测试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17"/>
        </w:rPr>
        <w:t>精彩文档</w:t>
      </w:r>
      <w:r>
        <w:rPr>
          <w:rFonts w:ascii="Times New Roman" w:hAnsi="Times New Roman"/>
          <w:color w:val="000000"/>
          <w:sz w:val="17"/>
        </w:rPr>
        <w:t xml:space="preserve"> </w:t>
      </w:r>
      <w:r>
        <w:rPr>
          <w:rFonts w:ascii="宋体" w:hAnsi="宋体"/>
          <w:color w:val="000000"/>
          <w:sz w:val="23"/>
        </w:rPr>
        <w:t xml:space="preserve"> </w:t>
      </w:r>
    </w:p>
    <w:p>
      <w:r>
        <w:rPr>
          <w:rFonts w:ascii="宋体" w:hAnsi="宋体"/>
          <w:color w:val="000000"/>
          <w:sz w:val="17"/>
        </w:rPr>
        <w:t>实用标准文案</w:t>
      </w:r>
      <w:r>
        <w:rPr>
          <w:rFonts w:ascii="Times New Roman" w:hAnsi="Times New Roman"/>
          <w:color w:val="000000"/>
          <w:sz w:val="17"/>
        </w:rPr>
        <w:t xml:space="preserve"> </w:t>
      </w:r>
    </w:p>
    <w:p>
      <w:r>
        <w:rPr>
          <w:rFonts w:ascii="b8e96518b90d6c85ed3ac6240070015" w:hAnsi="b8e96518b90d6c85ed3ac6240070015"/>
          <w:color w:val="000000"/>
          <w:sz w:val="20"/>
        </w:rPr>
        <w:t>合创项目咨询服务管理系统</w:t>
      </w:r>
      <w:r>
        <w:rPr>
          <w:rFonts w:ascii="宋体" w:hAnsi="宋体"/>
          <w:color w:val="000000"/>
          <w:sz w:val="20"/>
        </w:rPr>
        <w:t>用户手册、研制报告、技术报告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GB/T 15532-2008</w:t>
      </w:r>
      <w:r>
        <w:rPr>
          <w:rFonts w:ascii="宋体" w:hAnsi="宋体"/>
          <w:color w:val="000000"/>
          <w:sz w:val="20"/>
        </w:rPr>
        <w:t>计算机软件测试规范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编</w:t>
      </w:r>
      <w:r>
        <w:rPr>
          <w:rFonts w:ascii="宋体" w:hAnsi="宋体"/>
          <w:color w:val="000000"/>
          <w:sz w:val="20"/>
        </w:rPr>
        <w:t xml:space="preserve">    </w:t>
      </w:r>
      <w:r>
        <w:rPr>
          <w:rFonts w:ascii="宋体" w:hAnsi="宋体"/>
          <w:color w:val="000000"/>
          <w:sz w:val="20"/>
        </w:rPr>
        <w:t>制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日</w:t>
      </w:r>
      <w:r>
        <w:rPr>
          <w:rFonts w:ascii="宋体" w:hAnsi="宋体"/>
          <w:color w:val="000000"/>
          <w:sz w:val="20"/>
        </w:rPr>
        <w:t xml:space="preserve">   </w:t>
      </w:r>
      <w:r>
        <w:rPr>
          <w:rFonts w:ascii="宋体" w:hAnsi="宋体"/>
          <w:color w:val="000000"/>
          <w:sz w:val="20"/>
        </w:rPr>
        <w:t>期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审</w:t>
      </w:r>
      <w:r>
        <w:rPr>
          <w:rFonts w:ascii="宋体" w:hAnsi="宋体"/>
          <w:color w:val="000000"/>
          <w:sz w:val="20"/>
        </w:rPr>
        <w:t xml:space="preserve">    </w:t>
      </w:r>
      <w:r>
        <w:rPr>
          <w:rFonts w:ascii="宋体" w:hAnsi="宋体"/>
          <w:color w:val="000000"/>
          <w:sz w:val="20"/>
        </w:rPr>
        <w:t>核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日</w:t>
      </w:r>
      <w:r>
        <w:rPr>
          <w:rFonts w:ascii="宋体" w:hAnsi="宋体"/>
          <w:color w:val="000000"/>
          <w:sz w:val="20"/>
        </w:rPr>
        <w:t xml:space="preserve">   </w:t>
      </w:r>
      <w:r>
        <w:rPr>
          <w:rFonts w:ascii="宋体" w:hAnsi="宋体"/>
          <w:color w:val="000000"/>
          <w:sz w:val="20"/>
        </w:rPr>
        <w:t>期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批</w:t>
      </w:r>
      <w:r>
        <w:rPr>
          <w:rFonts w:ascii="宋体" w:hAnsi="宋体"/>
          <w:color w:val="000000"/>
          <w:sz w:val="20"/>
        </w:rPr>
        <w:t xml:space="preserve">    </w:t>
      </w:r>
      <w:r>
        <w:rPr>
          <w:rFonts w:ascii="宋体" w:hAnsi="宋体"/>
          <w:color w:val="000000"/>
          <w:sz w:val="20"/>
        </w:rPr>
        <w:t>准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日</w:t>
      </w:r>
      <w:r>
        <w:rPr>
          <w:rFonts w:ascii="宋体" w:hAnsi="宋体"/>
          <w:color w:val="000000"/>
          <w:sz w:val="20"/>
        </w:rPr>
        <w:t xml:space="preserve">   </w:t>
      </w:r>
      <w:r>
        <w:rPr>
          <w:rFonts w:ascii="宋体" w:hAnsi="宋体"/>
          <w:color w:val="000000"/>
          <w:sz w:val="20"/>
        </w:rPr>
        <w:t>期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b/>
          <w:color w:val="000000"/>
          <w:sz w:val="30"/>
        </w:rPr>
        <w:t xml:space="preserve"> </w:t>
      </w:r>
    </w:p>
    <w:p>
      <w:r>
        <w:rPr>
          <w:rFonts w:ascii="宋体" w:hAnsi="宋体"/>
          <w:color w:val="000000"/>
          <w:sz w:val="20"/>
        </w:rPr>
        <w:t>受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湖南有线电视网络</w:t>
      </w:r>
      <w:r>
        <w:rPr>
          <w:rFonts w:ascii="宋体" w:hAnsi="宋体"/>
          <w:color w:val="000000"/>
          <w:sz w:val="20"/>
        </w:rPr>
        <w:t>（集团）</w:t>
      </w:r>
      <w:r>
        <w:rPr>
          <w:rFonts w:ascii="宋体" w:hAnsi="宋体"/>
          <w:color w:val="000000"/>
          <w:sz w:val="20"/>
        </w:rPr>
        <w:t>股份有限公司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委托，</w:t>
      </w:r>
      <w:r>
        <w:rPr>
          <w:rFonts w:ascii="宋体" w:hAnsi="宋体"/>
          <w:color w:val="000000"/>
          <w:sz w:val="20"/>
        </w:rPr>
        <w:t>湖南省软件评测中心对湖南合创股份有</w:t>
      </w:r>
      <w:r>
        <w:rPr>
          <w:rFonts w:ascii="宋体" w:hAnsi="宋体"/>
          <w:color w:val="000000"/>
          <w:sz w:val="20"/>
        </w:rPr>
        <w:t>限公司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提交的湖南合创项目咨询服务管理系统</w:t>
      </w:r>
      <w:r>
        <w:rPr>
          <w:rFonts w:ascii="b8e96518b90d6c85ed3ac6240030015" w:hAnsi="b8e96518b90d6c85ed3ac6240030015"/>
          <w:color w:val="000000"/>
          <w:sz w:val="20"/>
        </w:rPr>
        <w:t>V1.0</w:t>
      </w:r>
      <w:r>
        <w:rPr>
          <w:rFonts w:ascii="宋体" w:hAnsi="宋体"/>
          <w:color w:val="000000"/>
          <w:sz w:val="20"/>
        </w:rPr>
        <w:t>按照</w:t>
      </w:r>
      <w:r>
        <w:rPr>
          <w:rFonts w:ascii="宋体" w:hAnsi="宋体"/>
          <w:color w:val="000000"/>
          <w:sz w:val="20"/>
        </w:rPr>
        <w:t>GB/T 17544-1998</w:t>
      </w:r>
      <w:r>
        <w:rPr>
          <w:rFonts w:ascii="宋体" w:hAnsi="宋体"/>
          <w:color w:val="000000"/>
          <w:sz w:val="20"/>
        </w:rPr>
        <w:t>《信息技术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软</w:t>
      </w:r>
      <w:r>
        <w:rPr>
          <w:rFonts w:ascii="宋体" w:hAnsi="宋体"/>
          <w:color w:val="000000"/>
          <w:sz w:val="20"/>
        </w:rPr>
        <w:t>件包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质量要求和测试》、《</w:t>
      </w:r>
      <w:r>
        <w:rPr>
          <w:rFonts w:ascii="宋体" w:hAnsi="宋体"/>
          <w:color w:val="000000"/>
          <w:sz w:val="20"/>
        </w:rPr>
        <w:t xml:space="preserve">GB/T </w:t>
      </w:r>
      <w:r>
        <w:rPr>
          <w:rFonts w:ascii="宋体" w:hAnsi="宋体"/>
          <w:color w:val="000000"/>
          <w:sz w:val="20"/>
        </w:rPr>
        <w:t>16260</w:t>
      </w:r>
      <w:r>
        <w:rPr>
          <w:rFonts w:ascii="宋体" w:hAnsi="宋体"/>
          <w:color w:val="000000"/>
          <w:sz w:val="20"/>
        </w:rPr>
        <w:t>－</w:t>
      </w:r>
      <w:r>
        <w:rPr>
          <w:rFonts w:ascii="宋体" w:hAnsi="宋体"/>
          <w:color w:val="000000"/>
          <w:sz w:val="20"/>
        </w:rPr>
        <w:t xml:space="preserve">2006 </w:t>
      </w:r>
      <w:r>
        <w:rPr>
          <w:rFonts w:ascii="宋体" w:hAnsi="宋体"/>
          <w:color w:val="000000"/>
          <w:sz w:val="20"/>
        </w:rPr>
        <w:t>软件工程、产品质量》标准和《湖南合创项</w:t>
      </w:r>
      <w:r>
        <w:rPr>
          <w:rFonts w:ascii="宋体" w:hAnsi="宋体"/>
          <w:color w:val="000000"/>
          <w:sz w:val="20"/>
        </w:rPr>
        <w:t>目咨询服务管理系统用户手册》</w:t>
      </w:r>
      <w:r>
        <w:rPr>
          <w:rFonts w:ascii="宋体" w:hAnsi="宋体"/>
          <w:color w:val="000000"/>
          <w:sz w:val="20"/>
        </w:rPr>
        <w:t>在软件的功能性</w:t>
      </w:r>
      <w:r>
        <w:rPr>
          <w:rFonts w:ascii="b8e96518b90d6c85ed3ac6240010015" w:hAnsi="b8e96518b90d6c85ed3ac6240010015"/>
          <w:color w:val="000000"/>
          <w:sz w:val="20"/>
        </w:rPr>
        <w:t>（适合性、</w:t>
      </w:r>
      <w:r>
        <w:rPr>
          <w:rFonts w:ascii="b8e96518b90d6c85ed3ac6240010015" w:hAnsi="b8e96518b90d6c85ed3ac6240010015"/>
          <w:color w:val="000000"/>
          <w:sz w:val="20"/>
        </w:rPr>
        <w:t>准确性、</w:t>
      </w:r>
      <w:r>
        <w:rPr>
          <w:rFonts w:ascii="宋体" w:hAnsi="宋体"/>
          <w:color w:val="000000"/>
          <w:sz w:val="20"/>
        </w:rPr>
        <w:t>互操作性、</w:t>
      </w:r>
      <w:r>
        <w:rPr>
          <w:rFonts w:ascii="宋体" w:hAnsi="宋体"/>
          <w:color w:val="000000"/>
          <w:sz w:val="20"/>
        </w:rPr>
        <w:t>安全保密性、</w:t>
      </w:r>
      <w:r>
        <w:rPr>
          <w:rFonts w:ascii="宋体" w:hAnsi="宋体"/>
          <w:color w:val="000000"/>
          <w:sz w:val="20"/>
        </w:rPr>
        <w:t>功能性依从性）、易用性（易操作性、易吸引性、易用性依从性）、可靠性（成熟性、容错</w:t>
      </w:r>
      <w:r>
        <w:rPr>
          <w:rFonts w:ascii="宋体" w:hAnsi="宋体"/>
          <w:color w:val="000000"/>
          <w:sz w:val="20"/>
        </w:rPr>
        <w:t>性、可靠性的依从性）。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3"/>
        </w:rPr>
        <w:t xml:space="preserve"> </w:t>
      </w:r>
    </w:p>
    <w:p>
      <w:r>
        <w:rPr>
          <w:rFonts w:ascii="宋体" w:hAnsi="宋体"/>
          <w:color w:val="000000"/>
          <w:sz w:val="20"/>
        </w:rPr>
        <w:t>通过测试，结果表明：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b8e96518b90d6c85ed3ac6240020015" w:hAnsi="b8e96518b90d6c85ed3ac6240020015"/>
          <w:color w:val="000000"/>
          <w:sz w:val="20"/>
        </w:rPr>
        <w:t>1</w:t>
      </w:r>
      <w:r>
        <w:rPr>
          <w:rFonts w:ascii="宋体" w:hAnsi="宋体"/>
          <w:color w:val="000000"/>
          <w:sz w:val="23"/>
        </w:rPr>
        <w:t>系统包含如下主要功能点：</w:t>
      </w:r>
      <w:r>
        <w:rPr>
          <w:rFonts w:ascii="宋体" w:hAnsi="宋体"/>
          <w:color w:val="000000"/>
          <w:sz w:val="23"/>
        </w:rPr>
        <w:t xml:space="preserve"> </w:t>
      </w:r>
    </w:p>
    <w:p>
      <w:r>
        <w:rPr>
          <w:rFonts w:ascii="宋体" w:hAnsi="宋体"/>
          <w:color w:val="000000"/>
          <w:sz w:val="23"/>
        </w:rPr>
        <w:t>1</w:t>
      </w:r>
      <w:r>
        <w:rPr>
          <w:rFonts w:ascii="宋体" w:hAnsi="宋体"/>
          <w:color w:val="000000"/>
          <w:sz w:val="23"/>
        </w:rPr>
        <w:t>、客户管理操作：客户申请项目获得用户名及密码，登录后可查看、修改客户</w:t>
      </w:r>
      <w:r>
        <w:rPr>
          <w:rFonts w:ascii="宋体" w:hAnsi="宋体"/>
          <w:color w:val="000000"/>
          <w:sz w:val="23"/>
        </w:rPr>
        <w:t>企业信息及添加、</w:t>
      </w:r>
      <w:r>
        <w:rPr>
          <w:rFonts w:ascii="宋体" w:hAnsi="宋体"/>
          <w:color w:val="000000"/>
          <w:sz w:val="23"/>
        </w:rPr>
        <w:t>修改项目信息，</w:t>
      </w:r>
      <w:r>
        <w:rPr>
          <w:rFonts w:ascii="宋体" w:hAnsi="宋体"/>
          <w:color w:val="000000"/>
          <w:sz w:val="23"/>
        </w:rPr>
        <w:t>查看项目定制信息及项目所处状态，</w:t>
      </w:r>
      <w:r>
        <w:rPr>
          <w:rFonts w:ascii="宋体" w:hAnsi="宋体"/>
          <w:color w:val="000000"/>
          <w:sz w:val="23"/>
        </w:rPr>
        <w:t>并可进行</w:t>
      </w:r>
      <w:r>
        <w:rPr>
          <w:rFonts w:ascii="宋体" w:hAnsi="宋体"/>
          <w:color w:val="000000"/>
          <w:sz w:val="23"/>
        </w:rPr>
        <w:t>信息反馈、评价。</w:t>
      </w:r>
      <w:r>
        <w:rPr>
          <w:rFonts w:ascii="宋体" w:hAnsi="宋体"/>
          <w:color w:val="000000"/>
          <w:sz w:val="23"/>
        </w:rPr>
        <w:t xml:space="preserve"> </w:t>
      </w:r>
    </w:p>
    <w:p>
      <w:r>
        <w:rPr>
          <w:rFonts w:ascii="宋体" w:hAnsi="宋体"/>
          <w:color w:val="000000"/>
          <w:sz w:val="23"/>
        </w:rPr>
        <w:t>2</w:t>
      </w:r>
      <w:r>
        <w:rPr>
          <w:rFonts w:ascii="宋体" w:hAnsi="宋体"/>
          <w:color w:val="000000"/>
          <w:sz w:val="23"/>
        </w:rPr>
        <w:t>、公司人员密码修改：公司内部人员登录后，可对自身登录密码进行修改。</w:t>
      </w:r>
      <w:r>
        <w:rPr>
          <w:rFonts w:ascii="宋体" w:hAnsi="宋体"/>
          <w:color w:val="000000"/>
          <w:sz w:val="23"/>
        </w:rPr>
        <w:t xml:space="preserve"> </w:t>
      </w:r>
    </w:p>
    <w:p>
      <w:r>
        <w:rPr>
          <w:rFonts w:ascii="宋体" w:hAnsi="宋体"/>
          <w:color w:val="000000"/>
          <w:sz w:val="23"/>
        </w:rPr>
        <w:t>3</w:t>
      </w:r>
      <w:r>
        <w:rPr>
          <w:rFonts w:ascii="宋体" w:hAnsi="宋体"/>
          <w:color w:val="000000"/>
          <w:sz w:val="23"/>
        </w:rPr>
        <w:t>、企业客户信息管理：市场拓展部项目主管、市场拓展部部门主管可进行企业</w:t>
      </w:r>
      <w:r>
        <w:rPr>
          <w:rFonts w:ascii="宋体" w:hAnsi="宋体"/>
          <w:color w:val="000000"/>
          <w:sz w:val="23"/>
        </w:rPr>
        <w:t>信息的录入，</w:t>
      </w:r>
      <w:r>
        <w:rPr>
          <w:rFonts w:ascii="宋体" w:hAnsi="宋体"/>
          <w:color w:val="000000"/>
          <w:sz w:val="23"/>
        </w:rPr>
        <w:t>企业可根据是否签订项目分为潜在客户与已有客户。</w:t>
      </w:r>
      <w:r>
        <w:rPr>
          <w:rFonts w:ascii="宋体" w:hAnsi="宋体"/>
          <w:color w:val="000000"/>
          <w:sz w:val="23"/>
        </w:rPr>
        <w:t>市场拓展部部</w:t>
      </w:r>
      <w:r>
        <w:rPr>
          <w:rFonts w:ascii="宋体" w:hAnsi="宋体"/>
          <w:color w:val="000000"/>
          <w:sz w:val="23"/>
        </w:rPr>
        <w:t>门主管根据潜在客户期限是否到期，分配客户资源，将</w:t>
      </w:r>
      <w:r>
        <w:rPr>
          <w:rFonts w:ascii="宋体" w:hAnsi="宋体"/>
          <w:color w:val="000000"/>
          <w:sz w:val="23"/>
        </w:rPr>
        <w:t>30</w:t>
      </w:r>
      <w:r>
        <w:rPr>
          <w:rFonts w:ascii="宋体" w:hAnsi="宋体"/>
          <w:color w:val="000000"/>
          <w:sz w:val="23"/>
        </w:rPr>
        <w:t>个工作日内未签订合</w:t>
      </w:r>
      <w:r>
        <w:rPr>
          <w:rFonts w:ascii="宋体" w:hAnsi="宋体"/>
          <w:color w:val="000000"/>
          <w:sz w:val="23"/>
        </w:rPr>
        <w:t>同的客户资源转移。</w:t>
      </w:r>
      <w:r>
        <w:rPr>
          <w:rFonts w:ascii="宋体" w:hAnsi="宋体"/>
          <w:color w:val="000000"/>
          <w:sz w:val="23"/>
        </w:rPr>
        <w:t xml:space="preserve"> </w:t>
      </w:r>
    </w:p>
    <w:p>
      <w:r>
        <w:rPr>
          <w:rFonts w:ascii="宋体" w:hAnsi="宋体"/>
          <w:color w:val="000000"/>
          <w:sz w:val="23"/>
        </w:rPr>
        <w:t>4</w:t>
      </w:r>
      <w:r>
        <w:rPr>
          <w:rFonts w:ascii="宋体" w:hAnsi="宋体"/>
          <w:color w:val="000000"/>
          <w:sz w:val="23"/>
        </w:rPr>
        <w:t>、项目信息录入：市场拓展部项目主管、市场拓展部部门主管对预申请项目的</w:t>
      </w:r>
      <w:r>
        <w:rPr>
          <w:rFonts w:ascii="宋体" w:hAnsi="宋体"/>
          <w:color w:val="000000"/>
          <w:sz w:val="23"/>
        </w:rPr>
        <w:t>客户添加该项目信息，信息添加成功后对该项目进行定制等操作。</w:t>
      </w:r>
      <w:r>
        <w:rPr>
          <w:rFonts w:ascii="宋体" w:hAnsi="宋体"/>
          <w:color w:val="000000"/>
          <w:sz w:val="23"/>
        </w:rPr>
        <w:t xml:space="preserve"> </w:t>
      </w:r>
    </w:p>
    <w:p>
      <w:r>
        <w:rPr>
          <w:rFonts w:ascii="宋体" w:hAnsi="宋体"/>
          <w:color w:val="000000"/>
          <w:sz w:val="23"/>
        </w:rPr>
        <w:t>5</w:t>
      </w:r>
      <w:r>
        <w:rPr>
          <w:rFonts w:ascii="宋体" w:hAnsi="宋体"/>
          <w:color w:val="000000"/>
          <w:sz w:val="23"/>
        </w:rPr>
        <w:t>、项目定制：市场拓展部项目主管、市场拓展部部门主管可对已添加的项目信</w:t>
      </w:r>
    </w:p>
    <w:p>
      <w:r>
        <w:rPr>
          <w:rFonts w:ascii="宋体" w:hAnsi="宋体"/>
          <w:color w:val="000000"/>
          <w:sz w:val="17"/>
        </w:rPr>
        <w:t>精彩文档</w:t>
      </w:r>
      <w:r>
        <w:rPr>
          <w:rFonts w:ascii="Times New Roman" w:hAnsi="Times New Roman"/>
          <w:color w:val="000000"/>
          <w:sz w:val="17"/>
        </w:rPr>
        <w:t xml:space="preserve"> </w:t>
      </w:r>
      <w:r>
        <w:rPr>
          <w:rFonts w:ascii="宋体" w:hAnsi="宋体"/>
          <w:color w:val="000000"/>
          <w:sz w:val="17"/>
        </w:rPr>
        <w:t>实用标准文案</w:t>
      </w:r>
      <w:r>
        <w:rPr>
          <w:rFonts w:ascii="Times New Roman" w:hAnsi="Times New Roman"/>
          <w:color w:val="000000"/>
          <w:sz w:val="17"/>
        </w:rPr>
        <w:t xml:space="preserve"> </w:t>
      </w:r>
    </w:p>
    <w:p>
      <w:r>
        <w:rPr>
          <w:rFonts w:ascii="宋体" w:hAnsi="宋体"/>
          <w:color w:val="000000"/>
          <w:sz w:val="23"/>
        </w:rPr>
        <w:t>息添加为待签项目，更改该项目的合同状态。该项目签订后，合同状态为已签，</w:t>
      </w:r>
      <w:r>
        <w:rPr>
          <w:rFonts w:ascii="宋体" w:hAnsi="宋体"/>
          <w:color w:val="000000"/>
          <w:sz w:val="23"/>
        </w:rPr>
        <w:t>若此时该客户为潜在客户，</w:t>
      </w:r>
      <w:r>
        <w:rPr>
          <w:rFonts w:ascii="宋体" w:hAnsi="宋体"/>
          <w:color w:val="000000"/>
          <w:sz w:val="23"/>
        </w:rPr>
        <w:t>则自动变为已有客户，</w:t>
      </w:r>
      <w:r>
        <w:rPr>
          <w:rFonts w:ascii="宋体" w:hAnsi="宋体"/>
          <w:color w:val="000000"/>
          <w:sz w:val="23"/>
        </w:rPr>
        <w:t>项目签订后状态变为待申报项</w:t>
      </w:r>
      <w:r>
        <w:rPr>
          <w:rFonts w:ascii="宋体" w:hAnsi="宋体"/>
          <w:color w:val="000000"/>
          <w:sz w:val="23"/>
        </w:rPr>
        <w:t>目。</w:t>
      </w:r>
      <w:r>
        <w:rPr>
          <w:rFonts w:ascii="宋体" w:hAnsi="宋体"/>
          <w:color w:val="000000"/>
          <w:sz w:val="23"/>
        </w:rPr>
        <w:t xml:space="preserve"> </w:t>
      </w:r>
    </w:p>
    <w:p>
      <w:r>
        <w:rPr>
          <w:rFonts w:ascii="宋体" w:hAnsi="宋体"/>
          <w:color w:val="000000"/>
          <w:sz w:val="23"/>
        </w:rPr>
        <w:t>6</w:t>
      </w:r>
      <w:r>
        <w:rPr>
          <w:rFonts w:ascii="宋体" w:hAnsi="宋体"/>
          <w:color w:val="000000"/>
          <w:sz w:val="23"/>
        </w:rPr>
        <w:t>、项目主管分配：市场拓展部部门主管、咨询服务部部门主管对已签项目分配</w:t>
      </w:r>
      <w:r>
        <w:rPr>
          <w:rFonts w:ascii="宋体" w:hAnsi="宋体"/>
          <w:color w:val="000000"/>
          <w:sz w:val="23"/>
        </w:rPr>
        <w:t>各自部门的主管分配。</w:t>
      </w:r>
      <w:r>
        <w:rPr>
          <w:rFonts w:ascii="Times New Roman" w:hAnsi="Times New Roman"/>
          <w:color w:val="000000"/>
          <w:sz w:val="23"/>
        </w:rPr>
        <w:t xml:space="preserve"> </w:t>
      </w:r>
    </w:p>
    <w:p>
      <w:r>
        <w:rPr>
          <w:rFonts w:ascii="Times New Roman" w:hAnsi="Times New Roman"/>
          <w:color w:val="000000"/>
          <w:sz w:val="23"/>
        </w:rPr>
        <w:t>7</w:t>
      </w:r>
      <w:r>
        <w:rPr>
          <w:rFonts w:ascii="宋体" w:hAnsi="宋体"/>
          <w:color w:val="000000"/>
          <w:sz w:val="23"/>
        </w:rPr>
        <w:t>、</w:t>
      </w:r>
      <w:r>
        <w:rPr>
          <w:rFonts w:ascii="宋体" w:hAnsi="宋体"/>
          <w:color w:val="000000"/>
          <w:sz w:val="23"/>
        </w:rPr>
        <w:t>客户用户名及密码分配：</w:t>
      </w:r>
      <w:r>
        <w:rPr>
          <w:rFonts w:ascii="宋体" w:hAnsi="宋体"/>
          <w:color w:val="000000"/>
          <w:sz w:val="23"/>
        </w:rPr>
        <w:t>项目总监对已有客户进行客户用户名及密码的分配，</w:t>
      </w:r>
      <w:r>
        <w:rPr>
          <w:rFonts w:ascii="宋体" w:hAnsi="宋体"/>
          <w:color w:val="000000"/>
          <w:sz w:val="23"/>
        </w:rPr>
        <w:t>客户根据此用户名及密码登陆后可进行信息管理。</w:t>
      </w:r>
      <w:r>
        <w:rPr>
          <w:rFonts w:ascii="宋体" w:hAnsi="宋体"/>
          <w:color w:val="000000"/>
          <w:sz w:val="23"/>
        </w:rPr>
        <w:t xml:space="preserve"> </w:t>
      </w:r>
    </w:p>
    <w:p>
      <w:r>
        <w:rPr>
          <w:rFonts w:ascii="宋体" w:hAnsi="宋体"/>
          <w:color w:val="000000"/>
          <w:sz w:val="23"/>
        </w:rPr>
        <w:t>8</w:t>
      </w:r>
      <w:r>
        <w:rPr>
          <w:rFonts w:ascii="宋体" w:hAnsi="宋体"/>
          <w:color w:val="000000"/>
          <w:sz w:val="23"/>
        </w:rPr>
        <w:t>、项目申报：咨询服务部部门主管、咨询服务部项目主管对待申报项目进行评</w:t>
      </w:r>
      <w:r>
        <w:rPr>
          <w:rFonts w:ascii="宋体" w:hAnsi="宋体"/>
          <w:color w:val="000000"/>
          <w:sz w:val="23"/>
        </w:rPr>
        <w:t>估，并可根据项目申报进度更改项目状态。</w:t>
      </w:r>
      <w:r>
        <w:rPr>
          <w:rFonts w:ascii="宋体" w:hAnsi="宋体"/>
          <w:color w:val="000000"/>
          <w:sz w:val="23"/>
        </w:rPr>
        <w:t xml:space="preserve"> </w:t>
      </w:r>
    </w:p>
    <w:p>
      <w:r>
        <w:rPr>
          <w:rFonts w:ascii="宋体" w:hAnsi="宋体"/>
          <w:color w:val="000000"/>
          <w:sz w:val="23"/>
        </w:rPr>
        <w:t>9</w:t>
      </w:r>
      <w:r>
        <w:rPr>
          <w:rFonts w:ascii="宋体" w:hAnsi="宋体"/>
          <w:color w:val="000000"/>
          <w:sz w:val="23"/>
        </w:rPr>
        <w:t>、绩效评估：市场拓展部部门主管、咨询服务部部门主管根据公司考核点对旗</w:t>
      </w:r>
      <w:r>
        <w:rPr>
          <w:rFonts w:ascii="宋体" w:hAnsi="宋体"/>
          <w:color w:val="000000"/>
          <w:sz w:val="23"/>
        </w:rPr>
        <w:t>下各主管</w:t>
      </w:r>
      <w:r>
        <w:rPr>
          <w:rFonts w:ascii="宋体" w:hAnsi="宋体"/>
          <w:color w:val="000000"/>
          <w:sz w:val="23"/>
        </w:rPr>
        <w:t xml:space="preserve"> </w:t>
      </w:r>
    </w:p>
    <w:p>
      <w:r>
        <w:rPr>
          <w:rFonts w:ascii="宋体" w:hAnsi="宋体"/>
          <w:color w:val="000000"/>
          <w:sz w:val="20"/>
        </w:rPr>
        <w:t>编号：</w:t>
      </w:r>
      <w:r>
        <w:rPr>
          <w:rFonts w:ascii="宋体" w:hAnsi="宋体"/>
          <w:color w:val="000000"/>
          <w:sz w:val="20"/>
        </w:rPr>
        <w:t xml:space="preserve">2011-12-S2943     </w:t>
      </w:r>
      <w:r>
        <w:rPr>
          <w:rFonts w:ascii="宋体" w:hAnsi="宋体"/>
          <w:b/>
          <w:color w:val="000000"/>
          <w:sz w:val="20"/>
        </w:rPr>
        <w:t xml:space="preserve">                                                    </w:t>
      </w:r>
      <w:r>
        <w:rPr>
          <w:rFonts w:ascii="宋体" w:hAnsi="宋体"/>
          <w:color w:val="000000"/>
          <w:sz w:val="20"/>
        </w:rPr>
        <w:t>共</w:t>
      </w:r>
      <w:r>
        <w:rPr>
          <w:rFonts w:ascii="宋体" w:hAnsi="宋体"/>
          <w:color w:val="000000"/>
          <w:sz w:val="20"/>
        </w:rPr>
        <w:t>7</w:t>
      </w:r>
      <w:r>
        <w:rPr>
          <w:rFonts w:ascii="宋体" w:hAnsi="宋体"/>
          <w:color w:val="000000"/>
          <w:sz w:val="20"/>
        </w:rPr>
        <w:t>页第</w:t>
      </w:r>
      <w:r>
        <w:rPr>
          <w:rFonts w:ascii="宋体" w:hAnsi="宋体"/>
          <w:color w:val="000000"/>
          <w:sz w:val="20"/>
        </w:rPr>
        <w:t>5</w:t>
      </w:r>
      <w:r>
        <w:rPr>
          <w:rFonts w:ascii="宋体" w:hAnsi="宋体"/>
          <w:color w:val="000000"/>
          <w:sz w:val="20"/>
        </w:rPr>
        <w:t>页</w:t>
      </w:r>
      <w:r>
        <w:rPr>
          <w:rFonts w:ascii="宋体" w:hAnsi="宋体"/>
          <w:color w:val="000000"/>
          <w:sz w:val="23"/>
        </w:rPr>
        <w:t xml:space="preserve"> </w:t>
      </w:r>
    </w:p>
    <w:p>
      <w:r>
        <w:rPr>
          <w:rFonts w:ascii="宋体" w:hAnsi="宋体"/>
          <w:color w:val="000000"/>
          <w:sz w:val="23"/>
        </w:rPr>
        <w:t xml:space="preserve"> </w:t>
      </w:r>
    </w:p>
    <w:p>
      <w:r>
        <w:rPr>
          <w:rFonts w:ascii="宋体" w:hAnsi="宋体"/>
          <w:color w:val="000000"/>
          <w:sz w:val="23"/>
        </w:rPr>
        <w:t>负责的单个项目进行评分。</w:t>
      </w:r>
      <w:r>
        <w:rPr>
          <w:rFonts w:ascii="宋体" w:hAnsi="宋体"/>
          <w:color w:val="000000"/>
          <w:sz w:val="23"/>
        </w:rPr>
        <w:t>项目总监可市场拓展部、</w:t>
      </w:r>
      <w:r>
        <w:rPr>
          <w:rFonts w:ascii="宋体" w:hAnsi="宋体"/>
          <w:color w:val="000000"/>
          <w:sz w:val="23"/>
        </w:rPr>
        <w:t>咨询服务部的部门主管及项</w:t>
      </w:r>
      <w:r>
        <w:rPr>
          <w:rFonts w:ascii="宋体" w:hAnsi="宋体"/>
          <w:color w:val="000000"/>
          <w:sz w:val="23"/>
        </w:rPr>
        <w:t>目主管进行评价，并管理绩效评估条例。</w:t>
      </w:r>
      <w:r>
        <w:rPr>
          <w:rFonts w:ascii="宋体" w:hAnsi="宋体"/>
          <w:color w:val="000000"/>
          <w:sz w:val="23"/>
        </w:rPr>
        <w:t xml:space="preserve"> </w:t>
      </w:r>
    </w:p>
    <w:p>
      <w:r>
        <w:rPr>
          <w:rFonts w:ascii="宋体" w:hAnsi="宋体"/>
          <w:color w:val="000000"/>
          <w:sz w:val="23"/>
        </w:rPr>
        <w:t>10</w:t>
      </w:r>
      <w:r>
        <w:rPr>
          <w:rFonts w:ascii="宋体" w:hAnsi="宋体"/>
          <w:color w:val="000000"/>
          <w:sz w:val="23"/>
        </w:rPr>
        <w:t>、</w:t>
      </w:r>
      <w:r>
        <w:rPr>
          <w:rFonts w:ascii="宋体" w:hAnsi="宋体"/>
          <w:color w:val="000000"/>
          <w:sz w:val="23"/>
        </w:rPr>
        <w:t>客户维护：</w:t>
      </w:r>
      <w:r>
        <w:rPr>
          <w:rFonts w:ascii="宋体" w:hAnsi="宋体"/>
          <w:color w:val="000000"/>
          <w:sz w:val="23"/>
        </w:rPr>
        <w:t>市场拓展部部门主管、</w:t>
      </w:r>
      <w:r>
        <w:rPr>
          <w:rFonts w:ascii="宋体" w:hAnsi="宋体"/>
          <w:color w:val="000000"/>
          <w:sz w:val="23"/>
        </w:rPr>
        <w:t>咨询服务部部门主管及项目总监可对客户</w:t>
      </w:r>
      <w:r>
        <w:rPr>
          <w:rFonts w:ascii="宋体" w:hAnsi="宋体"/>
          <w:color w:val="000000"/>
          <w:sz w:val="23"/>
        </w:rPr>
        <w:t>反馈信息进行回复管理。</w:t>
      </w:r>
      <w:r>
        <w:rPr>
          <w:rFonts w:ascii="Times New Roman" w:hAnsi="Times New Roman"/>
          <w:color w:val="000000"/>
          <w:sz w:val="23"/>
        </w:rPr>
        <w:t xml:space="preserve"> </w:t>
      </w:r>
    </w:p>
    <w:p>
      <w:r>
        <w:rPr>
          <w:rFonts w:ascii="宋体" w:hAnsi="宋体"/>
          <w:color w:val="000000"/>
          <w:sz w:val="23"/>
        </w:rPr>
        <w:t>11</w:t>
      </w:r>
      <w:r>
        <w:rPr>
          <w:rFonts w:ascii="宋体" w:hAnsi="宋体"/>
          <w:color w:val="000000"/>
          <w:sz w:val="23"/>
        </w:rPr>
        <w:t>、</w:t>
      </w:r>
      <w:r>
        <w:rPr>
          <w:rFonts w:ascii="宋体" w:hAnsi="宋体"/>
          <w:color w:val="000000"/>
          <w:sz w:val="23"/>
        </w:rPr>
        <w:t>综合管理项目信息管理：</w:t>
      </w:r>
      <w:r>
        <w:rPr>
          <w:rFonts w:ascii="宋体" w:hAnsi="宋体"/>
          <w:color w:val="000000"/>
          <w:sz w:val="23"/>
        </w:rPr>
        <w:t>综合管理部部门主管可进行项目注册管理，</w:t>
      </w:r>
      <w:r>
        <w:rPr>
          <w:rFonts w:ascii="宋体" w:hAnsi="宋体"/>
          <w:color w:val="000000"/>
          <w:sz w:val="23"/>
        </w:rPr>
        <w:t>材料录</w:t>
      </w:r>
      <w:r>
        <w:rPr>
          <w:rFonts w:ascii="宋体" w:hAnsi="宋体"/>
          <w:color w:val="000000"/>
          <w:sz w:val="23"/>
        </w:rPr>
        <w:t>入、材料装订及归档进行管理。</w:t>
      </w:r>
      <w:r>
        <w:rPr>
          <w:rFonts w:ascii="宋体" w:hAnsi="宋体"/>
          <w:color w:val="000000"/>
          <w:sz w:val="23"/>
        </w:rPr>
        <w:t xml:space="preserve"> </w:t>
      </w:r>
    </w:p>
    <w:p>
      <w:r>
        <w:rPr>
          <w:rFonts w:ascii="宋体" w:hAnsi="宋体"/>
          <w:color w:val="000000"/>
          <w:sz w:val="23"/>
        </w:rPr>
        <w:t>12</w:t>
      </w:r>
      <w:r>
        <w:rPr>
          <w:rFonts w:ascii="宋体" w:hAnsi="宋体"/>
          <w:color w:val="000000"/>
          <w:sz w:val="23"/>
        </w:rPr>
        <w:t>、</w:t>
      </w:r>
      <w:r>
        <w:rPr>
          <w:rFonts w:ascii="宋体" w:hAnsi="宋体"/>
          <w:color w:val="000000"/>
          <w:sz w:val="23"/>
        </w:rPr>
        <w:t>计划财务项目信息管理：</w:t>
      </w:r>
      <w:r>
        <w:rPr>
          <w:rFonts w:ascii="宋体" w:hAnsi="宋体"/>
          <w:color w:val="000000"/>
          <w:sz w:val="23"/>
        </w:rPr>
        <w:t>计划财务部部门主管对项目规费进行管理，</w:t>
      </w:r>
      <w:r>
        <w:rPr>
          <w:rFonts w:ascii="宋体" w:hAnsi="宋体"/>
          <w:color w:val="000000"/>
          <w:sz w:val="23"/>
        </w:rPr>
        <w:t>是否到</w:t>
      </w:r>
      <w:r>
        <w:rPr>
          <w:rFonts w:ascii="宋体" w:hAnsi="宋体"/>
          <w:color w:val="000000"/>
          <w:sz w:val="23"/>
        </w:rPr>
        <w:t>位、是否有后期费用、金额等进行操作。</w:t>
      </w:r>
      <w:r>
        <w:rPr>
          <w:rFonts w:ascii="宋体" w:hAnsi="宋体"/>
          <w:color w:val="000000"/>
          <w:sz w:val="23"/>
        </w:rPr>
        <w:t xml:space="preserve"> </w:t>
      </w:r>
    </w:p>
    <w:p>
      <w:r>
        <w:rPr>
          <w:rFonts w:ascii="宋体" w:hAnsi="宋体"/>
          <w:color w:val="000000"/>
          <w:sz w:val="23"/>
        </w:rPr>
        <w:t>13</w:t>
      </w:r>
      <w:r>
        <w:rPr>
          <w:rFonts w:ascii="宋体" w:hAnsi="宋体"/>
          <w:color w:val="000000"/>
          <w:sz w:val="23"/>
        </w:rPr>
        <w:t>、文档资料管理：咨询服务部部门主管、项目总监、数据中心管理员可对行业</w:t>
      </w:r>
      <w:r>
        <w:rPr>
          <w:rFonts w:ascii="宋体" w:hAnsi="宋体"/>
          <w:color w:val="000000"/>
          <w:sz w:val="23"/>
        </w:rPr>
        <w:t>数据、上传文档资料信息进行管理</w:t>
      </w:r>
      <w:r>
        <w:rPr>
          <w:rFonts w:ascii="Times New Roman" w:hAnsi="Times New Roman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编号：</w:t>
      </w:r>
      <w:r>
        <w:rPr>
          <w:rFonts w:ascii="宋体" w:hAnsi="宋体"/>
          <w:color w:val="000000"/>
          <w:sz w:val="20"/>
        </w:rPr>
        <w:t xml:space="preserve">2011-12-S2943     </w:t>
      </w:r>
      <w:r>
        <w:rPr>
          <w:rFonts w:ascii="宋体" w:hAnsi="宋体"/>
          <w:b/>
          <w:color w:val="000000"/>
          <w:sz w:val="20"/>
        </w:rPr>
        <w:t xml:space="preserve">                                                    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Times New Roman" w:hAnsi="Times New Roman"/>
          <w:color w:val="000000"/>
          <w:sz w:val="20"/>
        </w:rPr>
        <w:t>1</w:t>
      </w:r>
      <w:r>
        <w:rPr>
          <w:rFonts w:ascii="宋体" w:hAnsi="宋体"/>
          <w:color w:val="000000"/>
          <w:sz w:val="20"/>
        </w:rPr>
        <w:t>、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对各输入项目，需要对输入长度和输入类型进行控制，尽量避免抛异常。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Times New Roman" w:hAnsi="Times New Roman"/>
          <w:color w:val="000000"/>
          <w:sz w:val="23"/>
        </w:rPr>
        <w:t>2</w:t>
      </w:r>
      <w:r>
        <w:rPr>
          <w:rFonts w:ascii="宋体" w:hAnsi="宋体"/>
          <w:color w:val="000000"/>
          <w:sz w:val="23"/>
        </w:rPr>
        <w:t>、</w:t>
      </w:r>
      <w:r>
        <w:rPr>
          <w:rFonts w:ascii="Arial" w:hAnsi="Arial"/>
          <w:color w:val="000000"/>
          <w:sz w:val="23"/>
        </w:rPr>
        <w:t xml:space="preserve"> </w:t>
      </w:r>
      <w:r>
        <w:rPr>
          <w:rFonts w:ascii="宋体" w:hAnsi="宋体"/>
          <w:color w:val="000000"/>
          <w:sz w:val="20"/>
        </w:rPr>
        <w:t>加强系统的易用性，有些操作使用不方便。</w:t>
      </w:r>
      <w:r>
        <w:rPr>
          <w:rFonts w:ascii="宋体" w:hAnsi="宋体"/>
          <w:color w:val="000000"/>
          <w:sz w:val="23"/>
        </w:rPr>
        <w:t xml:space="preserve"> </w:t>
      </w:r>
    </w:p>
    <w:p>
      <w:r>
        <w:rPr>
          <w:rFonts w:ascii="Times New Roman" w:hAnsi="Times New Roman"/>
          <w:color w:val="000000"/>
          <w:sz w:val="23"/>
        </w:rPr>
        <w:t>3</w:t>
      </w:r>
      <w:r>
        <w:rPr>
          <w:rFonts w:ascii="宋体" w:hAnsi="宋体"/>
          <w:color w:val="000000"/>
          <w:sz w:val="23"/>
        </w:rPr>
        <w:t>、</w:t>
      </w:r>
      <w:r>
        <w:rPr>
          <w:rFonts w:ascii="Arial" w:hAnsi="Arial"/>
          <w:color w:val="000000"/>
          <w:sz w:val="23"/>
        </w:rPr>
        <w:t xml:space="preserve"> </w:t>
      </w:r>
      <w:r>
        <w:rPr>
          <w:rFonts w:ascii="宋体" w:hAnsi="宋体"/>
          <w:color w:val="000000"/>
          <w:sz w:val="20"/>
        </w:rPr>
        <w:t>部分链接失效。</w:t>
      </w:r>
      <w:r>
        <w:rPr>
          <w:rFonts w:ascii="宋体" w:hAnsi="宋体"/>
          <w:color w:val="000000"/>
          <w:sz w:val="23"/>
        </w:rPr>
        <w:t xml:space="preserve"> </w:t>
      </w:r>
    </w:p>
    <w:p>
      <w:r>
        <w:rPr>
          <w:rFonts w:ascii="Times New Roman" w:hAnsi="Times New Roman"/>
          <w:color w:val="000000"/>
          <w:sz w:val="20"/>
        </w:rPr>
        <w:t>4</w:t>
      </w:r>
      <w:r>
        <w:rPr>
          <w:rFonts w:ascii="宋体" w:hAnsi="宋体"/>
          <w:color w:val="000000"/>
          <w:sz w:val="20"/>
        </w:rPr>
        <w:t>、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系统中描述语言表达不一致，建议统一风格。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17"/>
        </w:rPr>
        <w:t>精彩文档</w:t>
      </w:r>
      <w:r>
        <w:rPr>
          <w:rFonts w:ascii="Times New Roman" w:hAnsi="Times New Roman"/>
          <w:color w:val="000000"/>
          <w:sz w:val="17"/>
        </w:rPr>
        <w:t xml:space="preserve"> </w:t>
      </w:r>
      <w:r>
        <w:rPr>
          <w:rFonts w:ascii="宋体" w:hAnsi="宋体"/>
          <w:color w:val="000000"/>
          <w:sz w:val="17"/>
        </w:rPr>
        <w:t>实用标准文案</w:t>
      </w:r>
      <w:r>
        <w:rPr>
          <w:rFonts w:ascii="Times New Roman" w:hAnsi="Times New Roman"/>
          <w:color w:val="000000"/>
          <w:sz w:val="17"/>
        </w:rPr>
        <w:t xml:space="preserve"> </w:t>
      </w:r>
    </w:p>
    <w:p>
      <w:r>
        <w:rPr>
          <w:rFonts w:ascii="b8e96518b90d6c85ed3ac6240020017" w:hAnsi="b8e96518b90d6c85ed3ac6240020017"/>
          <w:color w:val="000000"/>
          <w:sz w:val="20"/>
        </w:rPr>
        <w:t>5</w:t>
      </w:r>
      <w:r>
        <w:rPr>
          <w:rFonts w:ascii="宋体" w:hAnsi="宋体"/>
          <w:color w:val="000000"/>
          <w:sz w:val="20"/>
        </w:rPr>
        <w:t>、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操作手册与实际软件多处不一致，建议更新操作手册。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Times New Roman" w:hAnsi="Times New Roman"/>
          <w:color w:val="000000"/>
          <w:sz w:val="23"/>
        </w:rPr>
        <w:t>6</w:t>
      </w:r>
      <w:r>
        <w:rPr>
          <w:rFonts w:ascii="宋体" w:hAnsi="宋体"/>
          <w:color w:val="000000"/>
          <w:sz w:val="23"/>
        </w:rPr>
        <w:t>、</w:t>
      </w:r>
      <w:r>
        <w:rPr>
          <w:rFonts w:ascii="b8e96518b90d6c85ed3ac6240060017" w:hAnsi="b8e96518b90d6c85ed3ac6240060017"/>
          <w:color w:val="000000"/>
          <w:sz w:val="23"/>
        </w:rPr>
        <w:t xml:space="preserve"> </w:t>
      </w:r>
      <w:r>
        <w:rPr>
          <w:rFonts w:ascii="宋体" w:hAnsi="宋体"/>
          <w:color w:val="000000"/>
          <w:sz w:val="20"/>
        </w:rPr>
        <w:t>系统界面显示不完全，建议适当修改。</w:t>
      </w:r>
      <w:r>
        <w:rPr>
          <w:rFonts w:ascii="b8e96518b90d6c85ed3ac6240030017" w:hAnsi="b8e96518b90d6c85ed3ac6240030017"/>
          <w:color w:val="000000"/>
          <w:sz w:val="23"/>
        </w:rPr>
        <w:t xml:space="preserve"> </w:t>
      </w:r>
    </w:p>
    <w:p>
      <w:r>
        <w:rPr>
          <w:rFonts w:ascii="宋体" w:hAnsi="宋体"/>
          <w:color w:val="000000"/>
          <w:sz w:val="20"/>
        </w:rPr>
        <w:t>具体问题见《缺陷报告》</w:t>
      </w:r>
      <w:r>
        <w:rPr>
          <w:rFonts w:ascii="宋体" w:hAnsi="宋体"/>
          <w:color w:val="000000"/>
          <w:sz w:val="20"/>
        </w:rPr>
        <w:t>。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编</w:t>
      </w:r>
      <w:r>
        <w:rPr>
          <w:rFonts w:ascii="宋体" w:hAnsi="宋体"/>
          <w:color w:val="000000"/>
          <w:sz w:val="20"/>
        </w:rPr>
        <w:t xml:space="preserve">    </w:t>
      </w:r>
      <w:r>
        <w:rPr>
          <w:rFonts w:ascii="宋体" w:hAnsi="宋体"/>
          <w:color w:val="000000"/>
          <w:sz w:val="20"/>
        </w:rPr>
        <w:t>号：</w:t>
      </w:r>
      <w:r>
        <w:rPr>
          <w:rFonts w:ascii="宋体" w:hAnsi="宋体"/>
          <w:color w:val="000000"/>
          <w:sz w:val="20"/>
        </w:rPr>
        <w:t xml:space="preserve">2011-12-S2943                                                       </w:t>
      </w:r>
      <w:r>
        <w:rPr>
          <w:rFonts w:ascii="宋体" w:hAnsi="宋体"/>
          <w:color w:val="000000"/>
          <w:sz w:val="20"/>
        </w:rPr>
        <w:t>产品名称：湖南合创项目咨询服务管理系统</w:t>
      </w:r>
      <w:r>
        <w:rPr>
          <w:rFonts w:ascii="b8e96518b90d6c85ed3ac6240030017" w:hAnsi="b8e96518b90d6c85ed3ac6240030017"/>
          <w:b/>
          <w:color w:val="000000"/>
          <w:sz w:val="20"/>
        </w:rPr>
        <w:t xml:space="preserve">                                     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3"/>
        </w:rPr>
        <w:t>测试项目</w:t>
      </w:r>
      <w:r>
        <w:rPr>
          <w:rFonts w:ascii="Times New Roman" w:hAnsi="Times New Roman"/>
          <w:color w:val="000000"/>
          <w:sz w:val="23"/>
        </w:rPr>
        <w:t xml:space="preserve"> </w:t>
      </w:r>
      <w:r>
        <w:rPr>
          <w:rFonts w:ascii="宋体" w:hAnsi="宋体"/>
          <w:color w:val="000000"/>
          <w:sz w:val="23"/>
        </w:rPr>
        <w:t>测试说明</w:t>
      </w:r>
      <w:r>
        <w:rPr>
          <w:rFonts w:ascii="Times New Roman" w:hAnsi="Times New Roman"/>
          <w:color w:val="000000"/>
          <w:sz w:val="23"/>
        </w:rPr>
        <w:t xml:space="preserve"> </w:t>
      </w:r>
      <w:r>
        <w:rPr>
          <w:rFonts w:ascii="宋体" w:hAnsi="宋体"/>
          <w:color w:val="000000"/>
          <w:sz w:val="23"/>
        </w:rPr>
        <w:t>结果</w:t>
      </w:r>
      <w:r>
        <w:rPr>
          <w:rFonts w:ascii="Times New Roman" w:hAnsi="Times New Roman"/>
          <w:color w:val="000000"/>
          <w:sz w:val="23"/>
        </w:rPr>
        <w:t xml:space="preserve"> </w:t>
      </w:r>
    </w:p>
    <w:p>
      <w:r>
        <w:rPr>
          <w:rFonts w:ascii="b8e96518b90d6c85ed3ac6240010017" w:hAnsi="b8e96518b90d6c85ed3ac6240010017"/>
          <w:b/>
          <w:color w:val="000000"/>
          <w:sz w:val="20"/>
        </w:rPr>
        <w:t>功能性（适合性、准确性）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能从</w:t>
      </w:r>
      <w:r>
        <w:rPr>
          <w:rFonts w:ascii="b8e96518b90d6c85ed3ac6240030017" w:hAnsi="b8e96518b90d6c85ed3ac6240030017"/>
          <w:color w:val="000000"/>
          <w:sz w:val="20"/>
        </w:rPr>
        <w:t>excel</w:t>
      </w:r>
      <w:r>
        <w:rPr>
          <w:rFonts w:ascii="宋体" w:hAnsi="宋体"/>
          <w:color w:val="000000"/>
          <w:sz w:val="20"/>
        </w:rPr>
        <w:t>导入客户数据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通过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能直接添加客户数据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通过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红色“</w:t>
      </w:r>
      <w:r>
        <w:rPr>
          <w:rFonts w:ascii="宋体" w:hAnsi="宋体"/>
          <w:color w:val="000000"/>
          <w:sz w:val="20"/>
        </w:rPr>
        <w:t>*</w:t>
      </w:r>
      <w:r>
        <w:rPr>
          <w:rFonts w:ascii="宋体" w:hAnsi="宋体"/>
          <w:color w:val="000000"/>
          <w:sz w:val="20"/>
        </w:rPr>
        <w:t>”号标记的选项必填并保存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通过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办公室及移动电话必为数字并保存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通过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潜在客户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客户分区为台湾时可行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未通过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修改带“</w:t>
      </w:r>
      <w:r>
        <w:rPr>
          <w:rFonts w:ascii="宋体" w:hAnsi="宋体"/>
          <w:color w:val="000000"/>
          <w:sz w:val="20"/>
        </w:rPr>
        <w:t>*</w:t>
      </w:r>
      <w:r>
        <w:rPr>
          <w:rFonts w:ascii="宋体" w:hAnsi="宋体"/>
          <w:color w:val="000000"/>
          <w:sz w:val="20"/>
        </w:rPr>
        <w:t>”客户信息并保存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通过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修改其他信息并保存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通过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删除已有客户信息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通过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能直接添加客户数据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通过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功</w:t>
      </w:r>
      <w:r>
        <w:rPr>
          <w:rFonts w:ascii="宋体" w:hAnsi="宋体"/>
          <w:color w:val="000000"/>
          <w:sz w:val="20"/>
        </w:rPr>
        <w:t>红色“</w:t>
      </w:r>
      <w:r>
        <w:rPr>
          <w:rFonts w:ascii="宋体" w:hAnsi="宋体"/>
          <w:color w:val="000000"/>
          <w:sz w:val="20"/>
        </w:rPr>
        <w:t>*</w:t>
      </w:r>
      <w:r>
        <w:rPr>
          <w:rFonts w:ascii="宋体" w:hAnsi="宋体"/>
          <w:color w:val="000000"/>
          <w:sz w:val="20"/>
        </w:rPr>
        <w:t>”号标记的选项必填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通过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能</w:t>
      </w:r>
      <w:r>
        <w:rPr>
          <w:rFonts w:ascii="宋体" w:hAnsi="宋体"/>
          <w:color w:val="000000"/>
          <w:sz w:val="20"/>
        </w:rPr>
        <w:t>管</w:t>
      </w:r>
      <w:r>
        <w:rPr>
          <w:rFonts w:ascii="宋体" w:hAnsi="宋体"/>
          <w:color w:val="000000"/>
          <w:sz w:val="20"/>
        </w:rPr>
        <w:t>办公室及移动电话必是数字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通过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理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办公客户分区为台湾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未通过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已有客户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修改带“</w:t>
      </w:r>
      <w:r>
        <w:rPr>
          <w:rFonts w:ascii="宋体" w:hAnsi="宋体"/>
          <w:color w:val="000000"/>
          <w:sz w:val="20"/>
        </w:rPr>
        <w:t>*</w:t>
      </w:r>
      <w:r>
        <w:rPr>
          <w:rFonts w:ascii="宋体" w:hAnsi="宋体"/>
          <w:color w:val="000000"/>
          <w:sz w:val="20"/>
        </w:rPr>
        <w:t>”客户信息并保存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通过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不能清空带“</w:t>
      </w:r>
      <w:r>
        <w:rPr>
          <w:rFonts w:ascii="宋体" w:hAnsi="宋体"/>
          <w:color w:val="000000"/>
          <w:sz w:val="20"/>
        </w:rPr>
        <w:t>*</w:t>
      </w:r>
      <w:r>
        <w:rPr>
          <w:rFonts w:ascii="宋体" w:hAnsi="宋体"/>
          <w:color w:val="000000"/>
          <w:sz w:val="20"/>
        </w:rPr>
        <w:t>”客户信息并保存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通过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修改其他信息并保存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通过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保存修改的信息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通过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删除已有客户信息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通过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填带“</w:t>
      </w:r>
      <w:r>
        <w:rPr>
          <w:rFonts w:ascii="宋体" w:hAnsi="宋体"/>
          <w:color w:val="000000"/>
          <w:sz w:val="20"/>
        </w:rPr>
        <w:t>*</w:t>
      </w:r>
      <w:r>
        <w:rPr>
          <w:rFonts w:ascii="宋体" w:hAnsi="宋体"/>
          <w:color w:val="000000"/>
          <w:sz w:val="20"/>
        </w:rPr>
        <w:t>”的选项并保存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通过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修改金额输入必全为数字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通过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b8e96518b90d6c85ed3ac6240010017" w:hAnsi="b8e96518b90d6c85ed3ac6240010017"/>
          <w:color w:val="000000"/>
          <w:sz w:val="20"/>
        </w:rPr>
        <w:t>修改后保存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通过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17"/>
        </w:rPr>
        <w:t>精彩文档</w:t>
      </w:r>
      <w:r>
        <w:rPr>
          <w:rFonts w:ascii="Times New Roman" w:hAnsi="Times New Roman"/>
          <w:color w:val="000000"/>
          <w:sz w:val="17"/>
        </w:rPr>
        <w:t xml:space="preserve"> </w:t>
      </w:r>
      <w:r>
        <w:rPr>
          <w:rFonts w:ascii="宋体" w:hAnsi="宋体"/>
          <w:color w:val="000000"/>
          <w:sz w:val="17"/>
        </w:rPr>
        <w:t>实用标准文案</w:t>
      </w:r>
      <w:r>
        <w:rPr>
          <w:rFonts w:ascii="Times New Roman" w:hAnsi="Times New Roman"/>
          <w:color w:val="000000"/>
          <w:sz w:val="17"/>
        </w:rPr>
        <w:t xml:space="preserve"> </w:t>
      </w:r>
    </w:p>
    <w:p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能修改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“</w:t>
      </w:r>
      <w:r>
        <w:rPr>
          <w:rFonts w:ascii="宋体" w:hAnsi="宋体"/>
          <w:color w:val="000000"/>
          <w:sz w:val="20"/>
        </w:rPr>
        <w:t>*</w:t>
      </w:r>
      <w:r>
        <w:rPr>
          <w:rFonts w:ascii="宋体" w:hAnsi="宋体"/>
          <w:color w:val="000000"/>
          <w:sz w:val="20"/>
        </w:rPr>
        <w:t>”的选项并保存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通过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任意选择企业项目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通过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客户待签项目会自动增加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通过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能新增待签项目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通过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能更改企业项目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通过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项目定制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更改后原项目被覆盖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通过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合同项目更改为已签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通过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已签项目会自动增加待签项目会自动减少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通过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潜在客户在更改后转为已有客户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通过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已有客户会提示签订成功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通过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能查看已有客户项目信息列表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通过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项目信息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为</w:t>
      </w:r>
      <w:r>
        <w:rPr>
          <w:rFonts w:ascii="宋体" w:hAnsi="宋体"/>
          <w:color w:val="000000"/>
          <w:sz w:val="23"/>
        </w:rPr>
        <w:t>客户分配咨询部项目主管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通过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3"/>
        </w:rPr>
        <w:t>市场拓展部对客户项目进行相关操作</w:t>
      </w:r>
      <w:r>
        <w:rPr>
          <w:rFonts w:ascii="宋体" w:hAnsi="宋体"/>
          <w:color w:val="000000"/>
          <w:sz w:val="20"/>
        </w:rPr>
        <w:t>会增加一条</w:t>
      </w:r>
      <w:r>
        <w:rPr>
          <w:rFonts w:ascii="宋体" w:hAnsi="宋体"/>
          <w:color w:val="000000"/>
          <w:sz w:val="20"/>
        </w:rPr>
        <w:t>通过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客户维护信息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市场拓展部客户维护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3"/>
        </w:rPr>
        <w:t>市场拓展部部门主管及项目总监可对记录进行</w:t>
      </w:r>
      <w:r>
        <w:rPr>
          <w:rFonts w:ascii="宋体" w:hAnsi="宋体"/>
          <w:color w:val="000000"/>
          <w:sz w:val="20"/>
        </w:rPr>
        <w:t>通过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3"/>
        </w:rPr>
        <w:t>查看回复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3"/>
        </w:rPr>
        <w:t>客户与公司可以进行意见交流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通过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3"/>
        </w:rPr>
        <w:t>咨询服务部对客户项目进行相关操作后，客户</w:t>
      </w:r>
      <w:r>
        <w:rPr>
          <w:rFonts w:ascii="宋体" w:hAnsi="宋体"/>
          <w:color w:val="000000"/>
          <w:sz w:val="20"/>
        </w:rPr>
        <w:t>咨询服务部客户维护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通过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3"/>
        </w:rPr>
        <w:t>维护会增加一条记录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通过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3"/>
        </w:rPr>
        <w:t>测试项目</w:t>
      </w:r>
      <w:r>
        <w:rPr>
          <w:rFonts w:ascii="Times New Roman" w:hAnsi="Times New Roman"/>
          <w:color w:val="000000"/>
          <w:sz w:val="23"/>
        </w:rPr>
        <w:t xml:space="preserve"> </w:t>
      </w:r>
      <w:r>
        <w:rPr>
          <w:rFonts w:ascii="宋体" w:hAnsi="宋体"/>
          <w:color w:val="000000"/>
          <w:sz w:val="23"/>
        </w:rPr>
        <w:t>测试说明</w:t>
      </w:r>
      <w:r>
        <w:rPr>
          <w:rFonts w:ascii="Times New Roman" w:hAnsi="Times New Roman"/>
          <w:color w:val="000000"/>
          <w:sz w:val="23"/>
        </w:rPr>
        <w:t xml:space="preserve"> </w:t>
      </w:r>
      <w:r>
        <w:rPr>
          <w:rFonts w:ascii="宋体" w:hAnsi="宋体"/>
          <w:color w:val="000000"/>
          <w:sz w:val="23"/>
        </w:rPr>
        <w:t>结果</w:t>
      </w:r>
      <w:r>
        <w:rPr>
          <w:rFonts w:ascii="Times New Roman" w:hAnsi="Times New Roman"/>
          <w:color w:val="000000"/>
          <w:sz w:val="23"/>
        </w:rPr>
        <w:t xml:space="preserve"> </w:t>
      </w:r>
    </w:p>
    <w:p>
      <w:r>
        <w:rPr>
          <w:rFonts w:ascii="b8e96518b90d6c85ed3ac6240010018" w:hAnsi="b8e96518b90d6c85ed3ac6240010018"/>
          <w:b/>
          <w:color w:val="000000"/>
          <w:sz w:val="20"/>
        </w:rPr>
        <w:t>功能性（互操作性、安全保密性、功能性依从性）</w:t>
      </w:r>
      <w:r>
        <w:rPr>
          <w:rFonts w:ascii="b8e96518b90d6c85ed3ac6240030018" w:hAnsi="b8e96518b90d6c85ed3ac6240030018"/>
          <w:b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系统与外部设备接口、其他系统接口之间的协调能够</w:t>
      </w:r>
      <w:r>
        <w:rPr>
          <w:rFonts w:ascii="宋体" w:hAnsi="宋体"/>
          <w:color w:val="000000"/>
          <w:sz w:val="20"/>
        </w:rPr>
        <w:t>协调、正确工作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互操作性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系统从接口正确接受和发送数据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通过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安全保密性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对不同的用户有不同的权限限制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通过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17"/>
        </w:rPr>
        <w:t>精彩文档</w:t>
      </w:r>
      <w:r>
        <w:rPr>
          <w:rFonts w:ascii="Times New Roman" w:hAnsi="Times New Roman"/>
          <w:color w:val="000000"/>
          <w:sz w:val="17"/>
        </w:rPr>
        <w:t xml:space="preserve"> </w:t>
      </w:r>
      <w:r>
        <w:rPr>
          <w:rFonts w:ascii="宋体" w:hAnsi="宋体"/>
          <w:color w:val="000000"/>
          <w:sz w:val="17"/>
        </w:rPr>
        <w:t>实用标准文案</w:t>
      </w:r>
      <w:r>
        <w:rPr>
          <w:rFonts w:ascii="Times New Roman" w:hAnsi="Times New Roman"/>
          <w:color w:val="000000"/>
          <w:sz w:val="17"/>
        </w:rPr>
        <w:t xml:space="preserve"> </w:t>
      </w:r>
    </w:p>
    <w:p>
      <w:r>
        <w:rPr>
          <w:rFonts w:ascii="宋体" w:hAnsi="宋体"/>
          <w:color w:val="000000"/>
          <w:sz w:val="20"/>
        </w:rPr>
        <w:t>所有的密码不明码显示、存储与传输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通过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有密码设置策略，包括有效期、最小长度、复杂度、</w:t>
      </w:r>
      <w:r>
        <w:rPr>
          <w:rFonts w:ascii="宋体" w:hAnsi="宋体"/>
          <w:color w:val="000000"/>
          <w:sz w:val="20"/>
        </w:rPr>
        <w:t>通过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非空设置、大小写敏感度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功能性依从性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遵循系统各功能的标准、约定、风格指南或法规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通过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b/>
          <w:color w:val="000000"/>
          <w:sz w:val="20"/>
        </w:rPr>
        <w:t>易用性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具有严重后果的功能，执行可逆或者给出明显警告，</w:t>
      </w:r>
      <w:r>
        <w:rPr>
          <w:rFonts w:ascii="宋体" w:hAnsi="宋体"/>
          <w:color w:val="000000"/>
          <w:sz w:val="20"/>
        </w:rPr>
        <w:t>通过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执行前要求确认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提供辅助输入手段</w:t>
      </w:r>
      <w:r>
        <w:rPr>
          <w:rFonts w:ascii="宋体" w:hAnsi="宋体"/>
          <w:color w:val="000000"/>
          <w:sz w:val="20"/>
        </w:rPr>
        <w:t>（如选择输入、</w:t>
      </w:r>
      <w:r>
        <w:rPr>
          <w:rFonts w:ascii="宋体" w:hAnsi="宋体"/>
          <w:color w:val="000000"/>
          <w:sz w:val="20"/>
        </w:rPr>
        <w:t>默认值等）</w:t>
      </w:r>
      <w:r>
        <w:rPr>
          <w:rFonts w:ascii="宋体" w:hAnsi="宋体"/>
          <w:color w:val="000000"/>
          <w:sz w:val="20"/>
        </w:rPr>
        <w:t>，</w:t>
      </w:r>
      <w:r>
        <w:rPr>
          <w:rFonts w:ascii="宋体" w:hAnsi="宋体"/>
          <w:color w:val="000000"/>
          <w:sz w:val="20"/>
        </w:rPr>
        <w:t>数据检</w:t>
      </w:r>
      <w:r>
        <w:rPr>
          <w:rFonts w:ascii="宋体" w:hAnsi="宋体"/>
          <w:color w:val="000000"/>
          <w:sz w:val="20"/>
        </w:rPr>
        <w:t>易操作性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通过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索方便、灵活</w:t>
      </w:r>
      <w:r>
        <w:rPr>
          <w:rFonts w:ascii="Times New Roman" w:hAnsi="Times New Roman"/>
          <w:color w:val="000000"/>
          <w:sz w:val="23"/>
        </w:rPr>
        <w:t xml:space="preserve"> </w:t>
      </w:r>
    </w:p>
    <w:p>
      <w:r>
        <w:rPr>
          <w:rFonts w:ascii="宋体" w:hAnsi="宋体"/>
          <w:color w:val="000000"/>
          <w:sz w:val="20"/>
        </w:rPr>
        <w:t>系统易操作，支持标准的鼠标、键盘和快捷键操作</w:t>
      </w:r>
      <w:r>
        <w:rPr>
          <w:rFonts w:ascii="Times New Roman" w:hAnsi="Times New Roman"/>
          <w:color w:val="000000"/>
          <w:sz w:val="23"/>
        </w:rPr>
        <w:t xml:space="preserve"> </w:t>
      </w:r>
      <w:r>
        <w:rPr>
          <w:rFonts w:ascii="宋体" w:hAnsi="宋体"/>
          <w:color w:val="000000"/>
          <w:sz w:val="20"/>
        </w:rPr>
        <w:t>通过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易吸引性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颜色使用适当，空白、间隔、边界使用合理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通过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易用性依从性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遵循易用性的标准、约定、风格指南或法规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通过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测试项目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测试说明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结果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可靠性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成熟性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随机选择输入，能够处理系统失效的数据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通过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能屏蔽用户的误操作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通过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对错误有正确提示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通过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容错性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输入错误数据时，系统不崩溃、不异常退出也不丢失</w:t>
      </w:r>
      <w:r>
        <w:rPr>
          <w:rFonts w:ascii="宋体" w:hAnsi="宋体"/>
          <w:color w:val="000000"/>
          <w:sz w:val="20"/>
        </w:rPr>
        <w:t>通过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数据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有错误操作时，系统不崩溃、不异常退出也不丢失数</w:t>
      </w:r>
      <w:r>
        <w:rPr>
          <w:rFonts w:ascii="宋体" w:hAnsi="宋体"/>
          <w:color w:val="000000"/>
          <w:sz w:val="20"/>
        </w:rPr>
        <w:t>通过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据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可靠性的依从性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遵循可靠性的标准、约定、风格指南或法规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通过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Times New Roman" w:hAnsi="Times New Roman"/>
          <w:color w:val="000000"/>
          <w:sz w:val="9"/>
        </w:rPr>
        <w:t xml:space="preserve"> </w:t>
      </w:r>
      <w:r>
        <w:rPr>
          <w:rFonts w:ascii="b8e96518b90d6c85ed3ac6240020019" w:hAnsi="b8e96518b90d6c85ed3ac6240020019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   </w:t>
      </w:r>
    </w:p>
    <w:p>
      <w:r>
        <w:rPr>
          <w:rFonts w:ascii="宋体" w:hAnsi="宋体"/>
          <w:color w:val="000000"/>
          <w:sz w:val="17"/>
        </w:rPr>
        <w:t>精彩文档</w:t>
      </w:r>
      <w:r>
        <w:rPr>
          <w:rFonts w:ascii="Times New Roman" w:hAnsi="Times New Roman"/>
          <w:color w:val="000000"/>
          <w:sz w:val="17"/>
        </w:rPr>
        <w:t xml:space="preserve"> </w:t>
      </w:r>
      <w:r>
        <w:rPr>
          <w:rFonts w:ascii="宋体" w:hAnsi="宋体"/>
          <w:color w:val="000000"/>
          <w:sz w:val="17"/>
        </w:rPr>
        <w:t>实用标准文案</w:t>
      </w:r>
      <w:r>
        <w:rPr>
          <w:rFonts w:ascii="Times New Roman" w:hAnsi="Times New Roman"/>
          <w:color w:val="000000"/>
          <w:sz w:val="17"/>
        </w:rPr>
        <w:t xml:space="preserve"> </w:t>
      </w:r>
      <w:r>
        <w:rPr>
          <w:rFonts w:ascii="宋体" w:hAnsi="宋体"/>
          <w:color w:val="000000"/>
          <w:sz w:val="42"/>
        </w:rPr>
        <w:t>缺</w:t>
      </w:r>
      <w:r>
        <w:rPr>
          <w:rFonts w:ascii="宋体" w:hAnsi="宋体"/>
          <w:color w:val="000000"/>
          <w:sz w:val="42"/>
        </w:rPr>
        <w:t xml:space="preserve">  </w:t>
      </w:r>
      <w:r>
        <w:rPr>
          <w:rFonts w:ascii="宋体" w:hAnsi="宋体"/>
          <w:color w:val="000000"/>
          <w:sz w:val="42"/>
        </w:rPr>
        <w:t>陷</w:t>
      </w:r>
      <w:r>
        <w:rPr>
          <w:rFonts w:ascii="宋体" w:hAnsi="宋体"/>
          <w:color w:val="000000"/>
          <w:sz w:val="42"/>
        </w:rPr>
        <w:t xml:space="preserve">  </w:t>
      </w:r>
      <w:r>
        <w:rPr>
          <w:rFonts w:ascii="宋体" w:hAnsi="宋体"/>
          <w:color w:val="000000"/>
          <w:sz w:val="42"/>
        </w:rPr>
        <w:t>报</w:t>
      </w:r>
      <w:r>
        <w:rPr>
          <w:rFonts w:ascii="宋体" w:hAnsi="宋体"/>
          <w:color w:val="000000"/>
          <w:sz w:val="42"/>
        </w:rPr>
        <w:t xml:space="preserve">  </w:t>
      </w:r>
      <w:r>
        <w:rPr>
          <w:rFonts w:ascii="宋体" w:hAnsi="宋体"/>
          <w:color w:val="000000"/>
          <w:sz w:val="42"/>
        </w:rPr>
        <w:t>告</w:t>
      </w:r>
      <w:r>
        <w:rPr>
          <w:rFonts w:ascii="宋体" w:hAnsi="宋体"/>
          <w:color w:val="000000"/>
          <w:sz w:val="42"/>
        </w:rPr>
        <w:t xml:space="preserve"> </w:t>
      </w:r>
    </w:p>
    <w:p>
      <w:r>
        <w:rPr>
          <w:rFonts w:ascii="b8e96518b90d6c85ed3ac624008001a" w:hAnsi="b8e96518b90d6c85ed3ac624008001a"/>
          <w:color w:val="000000"/>
          <w:sz w:val="42"/>
        </w:rPr>
        <w:t xml:space="preserve"> </w:t>
      </w:r>
    </w:p>
    <w:p>
      <w:r>
        <w:rPr>
          <w:rFonts w:ascii="b8e96518b90d6c85ed3ac624009001a" w:hAnsi="b8e96518b90d6c85ed3ac624009001a"/>
          <w:b/>
          <w:color w:val="000000"/>
          <w:sz w:val="23"/>
        </w:rPr>
        <w:t xml:space="preserve"> </w:t>
      </w:r>
    </w:p>
    <w:p>
      <w:r>
        <w:rPr>
          <w:rFonts w:ascii="宋体" w:hAnsi="宋体"/>
          <w:color w:val="000000"/>
          <w:sz w:val="23"/>
        </w:rPr>
        <w:t xml:space="preserve"> </w:t>
      </w:r>
      <w:r>
        <w:rPr>
          <w:rFonts w:ascii="宋体" w:hAnsi="宋体"/>
          <w:color w:val="000000"/>
          <w:sz w:val="23"/>
        </w:rPr>
        <w:t xml:space="preserve"> </w:t>
      </w:r>
      <w:r>
        <w:rPr>
          <w:rFonts w:ascii="b8e96518b90d6c85ed3ac624003001a" w:hAnsi="b8e96518b90d6c85ed3ac624003001a"/>
          <w:color w:val="000000"/>
          <w:sz w:val="30"/>
        </w:rPr>
        <w:t xml:space="preserve"> </w:t>
      </w:r>
      <w:r>
        <w:rPr>
          <w:rFonts w:ascii="b8e96518b90d6c85ed3ac624001001a" w:hAnsi="b8e96518b90d6c85ed3ac624001001a"/>
          <w:color w:val="000000"/>
          <w:sz w:val="30"/>
        </w:rPr>
        <w:t>问题报告单</w:t>
      </w:r>
      <w:r>
        <w:rPr>
          <w:rFonts w:ascii="b8e96518b90d6c85ed3ac624002001a" w:hAnsi="b8e96518b90d6c85ed3ac624002001a"/>
          <w:color w:val="000000"/>
          <w:sz w:val="30"/>
        </w:rPr>
        <w:t xml:space="preserve"> </w:t>
      </w:r>
    </w:p>
    <w:p>
      <w:r>
        <w:rPr>
          <w:rFonts w:ascii="宋体" w:hAnsi="宋体"/>
          <w:color w:val="000000"/>
          <w:sz w:val="20"/>
        </w:rPr>
        <w:t>BUG</w:t>
      </w:r>
      <w:r>
        <w:rPr>
          <w:rFonts w:ascii="宋体" w:hAnsi="宋体"/>
          <w:color w:val="000000"/>
          <w:sz w:val="20"/>
        </w:rPr>
        <w:t>编号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BUG-01 </w:t>
      </w:r>
      <w:r>
        <w:rPr>
          <w:rFonts w:ascii="宋体" w:hAnsi="宋体"/>
          <w:color w:val="000000"/>
          <w:sz w:val="20"/>
        </w:rPr>
        <w:t>程序</w:t>
      </w:r>
      <w:r>
        <w:rPr>
          <w:rFonts w:ascii="宋体" w:hAnsi="宋体"/>
          <w:color w:val="000000"/>
          <w:sz w:val="20"/>
        </w:rPr>
        <w:t>/</w:t>
      </w:r>
      <w:r>
        <w:rPr>
          <w:rFonts w:ascii="宋体" w:hAnsi="宋体"/>
          <w:color w:val="000000"/>
          <w:sz w:val="20"/>
        </w:rPr>
        <w:t>文档名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添加已有客户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发现日期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2011.12.5 </w:t>
      </w:r>
      <w:r>
        <w:rPr>
          <w:rFonts w:ascii="宋体" w:hAnsi="宋体"/>
          <w:color w:val="000000"/>
          <w:sz w:val="20"/>
        </w:rPr>
        <w:t>报告日期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2011.12.6 </w:t>
      </w:r>
      <w:r>
        <w:rPr>
          <w:rFonts w:ascii="宋体" w:hAnsi="宋体"/>
          <w:color w:val="000000"/>
          <w:sz w:val="20"/>
        </w:rPr>
        <w:t>报告人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杨应发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类别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程序问题■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文档问题□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设计问题□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其他问题□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问题</w:t>
      </w:r>
      <w:r>
        <w:rPr>
          <w:rFonts w:ascii="宋体" w:hAnsi="宋体"/>
          <w:color w:val="000000"/>
          <w:sz w:val="20"/>
        </w:rPr>
        <w:t>性质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级别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1</w:t>
      </w:r>
      <w:r>
        <w:rPr>
          <w:rFonts w:ascii="宋体" w:hAnsi="宋体"/>
          <w:color w:val="000000"/>
          <w:sz w:val="20"/>
        </w:rPr>
        <w:t>级□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2</w:t>
      </w:r>
      <w:r>
        <w:rPr>
          <w:rFonts w:ascii="宋体" w:hAnsi="宋体"/>
          <w:color w:val="000000"/>
          <w:sz w:val="20"/>
        </w:rPr>
        <w:t>级□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3</w:t>
      </w:r>
      <w:r>
        <w:rPr>
          <w:rFonts w:ascii="宋体" w:hAnsi="宋体"/>
          <w:color w:val="000000"/>
          <w:sz w:val="20"/>
        </w:rPr>
        <w:t>级■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4</w:t>
      </w:r>
      <w:r>
        <w:rPr>
          <w:rFonts w:ascii="宋体" w:hAnsi="宋体"/>
          <w:color w:val="000000"/>
          <w:sz w:val="20"/>
        </w:rPr>
        <w:t>级□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5</w:t>
      </w:r>
      <w:r>
        <w:rPr>
          <w:rFonts w:ascii="宋体" w:hAnsi="宋体"/>
          <w:color w:val="000000"/>
          <w:sz w:val="20"/>
        </w:rPr>
        <w:t>级□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问题追踪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Fun08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 xml:space="preserve">Fun09 </w:t>
      </w:r>
    </w:p>
    <w:p>
      <w:r>
        <w:rPr>
          <w:rFonts w:ascii="宋体" w:hAnsi="宋体"/>
          <w:color w:val="000000"/>
          <w:sz w:val="20"/>
        </w:rPr>
        <w:t>(</w:t>
      </w:r>
      <w:r>
        <w:rPr>
          <w:rFonts w:ascii="宋体" w:hAnsi="宋体"/>
          <w:color w:val="000000"/>
          <w:sz w:val="20"/>
        </w:rPr>
        <w:t>用例编号</w:t>
      </w:r>
      <w:r>
        <w:rPr>
          <w:rFonts w:ascii="宋体" w:hAnsi="宋体"/>
          <w:color w:val="000000"/>
          <w:sz w:val="20"/>
        </w:rPr>
        <w:t xml:space="preserve">) </w:t>
      </w:r>
    </w:p>
    <w:p>
      <w:r>
        <w:rPr>
          <w:rFonts w:ascii="宋体" w:hAnsi="宋体"/>
          <w:color w:val="000000"/>
          <w:sz w:val="20"/>
        </w:rPr>
        <w:t>问题描述</w:t>
      </w:r>
      <w:r>
        <w:rPr>
          <w:rFonts w:ascii="宋体" w:hAnsi="宋体"/>
          <w:color w:val="000000"/>
          <w:sz w:val="20"/>
        </w:rPr>
        <w:t>/</w:t>
      </w:r>
      <w:r>
        <w:rPr>
          <w:rFonts w:ascii="宋体" w:hAnsi="宋体"/>
          <w:color w:val="000000"/>
          <w:sz w:val="20"/>
        </w:rPr>
        <w:t>重现步骤：</w:t>
      </w:r>
      <w:r>
        <w:rPr>
          <w:rFonts w:ascii="宋体" w:hAnsi="宋体"/>
          <w:color w:val="000000"/>
          <w:sz w:val="20"/>
        </w:rPr>
        <w:t>（可另附加页）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17"/>
        </w:rPr>
        <w:t>精彩文档</w:t>
      </w:r>
      <w:r>
        <w:rPr>
          <w:rFonts w:ascii="Times New Roman" w:hAnsi="Times New Roman"/>
          <w:color w:val="000000"/>
          <w:sz w:val="17"/>
        </w:rPr>
        <w:t xml:space="preserve"> </w:t>
      </w:r>
      <w:r>
        <w:rPr>
          <w:rFonts w:ascii="宋体" w:hAnsi="宋体"/>
          <w:color w:val="000000"/>
          <w:sz w:val="17"/>
        </w:rPr>
        <w:t>实用标准文案</w:t>
      </w:r>
      <w:r>
        <w:rPr>
          <w:rFonts w:ascii="Times New Roman" w:hAnsi="Times New Roman"/>
          <w:color w:val="000000"/>
          <w:sz w:val="17"/>
        </w:rPr>
        <w:t xml:space="preserve"> </w:t>
      </w:r>
    </w:p>
    <w:p>
      <w:r>
        <w:drawing>
          <wp:inline xmlns:a="http://schemas.openxmlformats.org/drawingml/2006/main" xmlns:pic="http://schemas.openxmlformats.org/drawingml/2006/picture">
            <wp:extent cx="5750769" cy="424615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0769" cy="4246154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drawing>
          <wp:inline xmlns:a="http://schemas.openxmlformats.org/drawingml/2006/main" xmlns:pic="http://schemas.openxmlformats.org/drawingml/2006/picture">
            <wp:extent cx="5870769" cy="4098461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70769" cy="4098461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附注及修改建议：</w:t>
      </w:r>
      <w:r>
        <w:rPr>
          <w:rFonts w:ascii="宋体" w:hAnsi="宋体"/>
          <w:color w:val="000000"/>
          <w:sz w:val="20"/>
        </w:rPr>
        <w:t>（可另附加页）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BUG</w:t>
      </w:r>
      <w:r>
        <w:rPr>
          <w:rFonts w:ascii="宋体" w:hAnsi="宋体"/>
          <w:color w:val="000000"/>
          <w:sz w:val="20"/>
        </w:rPr>
        <w:t>编号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BUG-02 </w:t>
      </w:r>
      <w:r>
        <w:rPr>
          <w:rFonts w:ascii="宋体" w:hAnsi="宋体"/>
          <w:color w:val="000000"/>
          <w:sz w:val="20"/>
        </w:rPr>
        <w:t>程序</w:t>
      </w:r>
      <w:r>
        <w:rPr>
          <w:rFonts w:ascii="宋体" w:hAnsi="宋体"/>
          <w:color w:val="000000"/>
          <w:sz w:val="20"/>
        </w:rPr>
        <w:t>/</w:t>
      </w:r>
      <w:r>
        <w:rPr>
          <w:rFonts w:ascii="宋体" w:hAnsi="宋体"/>
          <w:color w:val="000000"/>
          <w:sz w:val="20"/>
        </w:rPr>
        <w:t>文档名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添加潜在客户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17"/>
        </w:rPr>
        <w:t>精彩文档</w:t>
      </w:r>
      <w:r>
        <w:rPr>
          <w:rFonts w:ascii="Times New Roman" w:hAnsi="Times New Roman"/>
          <w:color w:val="000000"/>
          <w:sz w:val="17"/>
        </w:rPr>
        <w:t xml:space="preserve"> </w:t>
      </w:r>
      <w:r>
        <w:rPr>
          <w:rFonts w:ascii="宋体" w:hAnsi="宋体"/>
          <w:color w:val="000000"/>
          <w:sz w:val="17"/>
        </w:rPr>
        <w:t>实用标准文案</w:t>
      </w:r>
      <w:r>
        <w:rPr>
          <w:rFonts w:ascii="Times New Roman" w:hAnsi="Times New Roman"/>
          <w:color w:val="000000"/>
          <w:sz w:val="17"/>
        </w:rPr>
        <w:t xml:space="preserve"> </w:t>
      </w:r>
    </w:p>
    <w:p>
      <w:r>
        <w:rPr>
          <w:rFonts w:ascii="宋体" w:hAnsi="宋体"/>
          <w:color w:val="000000"/>
          <w:sz w:val="20"/>
        </w:rPr>
        <w:t>发现日期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2011.12.5 </w:t>
      </w:r>
      <w:r>
        <w:rPr>
          <w:rFonts w:ascii="宋体" w:hAnsi="宋体"/>
          <w:color w:val="000000"/>
          <w:sz w:val="20"/>
        </w:rPr>
        <w:t>报告日期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2011.12.6 </w:t>
      </w:r>
      <w:r>
        <w:rPr>
          <w:rFonts w:ascii="宋体" w:hAnsi="宋体"/>
          <w:color w:val="000000"/>
          <w:sz w:val="20"/>
        </w:rPr>
        <w:t>报告人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杨应发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类别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程序问题■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文档问题□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设计问题□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其他问题□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问题</w:t>
      </w:r>
      <w:r>
        <w:rPr>
          <w:rFonts w:ascii="宋体" w:hAnsi="宋体"/>
          <w:color w:val="000000"/>
          <w:sz w:val="20"/>
        </w:rPr>
        <w:t>性质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级别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1</w:t>
      </w:r>
      <w:r>
        <w:rPr>
          <w:rFonts w:ascii="宋体" w:hAnsi="宋体"/>
          <w:color w:val="000000"/>
          <w:sz w:val="20"/>
        </w:rPr>
        <w:t>级□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2</w:t>
      </w:r>
      <w:r>
        <w:rPr>
          <w:rFonts w:ascii="宋体" w:hAnsi="宋体"/>
          <w:color w:val="000000"/>
          <w:sz w:val="20"/>
        </w:rPr>
        <w:t>级□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3</w:t>
      </w:r>
      <w:r>
        <w:rPr>
          <w:rFonts w:ascii="宋体" w:hAnsi="宋体"/>
          <w:color w:val="000000"/>
          <w:sz w:val="20"/>
        </w:rPr>
        <w:t>级■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4</w:t>
      </w:r>
      <w:r>
        <w:rPr>
          <w:rFonts w:ascii="宋体" w:hAnsi="宋体"/>
          <w:color w:val="000000"/>
          <w:sz w:val="20"/>
        </w:rPr>
        <w:t>级□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5</w:t>
      </w:r>
      <w:r>
        <w:rPr>
          <w:rFonts w:ascii="宋体" w:hAnsi="宋体"/>
          <w:color w:val="000000"/>
          <w:sz w:val="20"/>
        </w:rPr>
        <w:t>级□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问题追踪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Fun22 </w:t>
      </w:r>
    </w:p>
    <w:p>
      <w:r>
        <w:rPr>
          <w:rFonts w:ascii="宋体" w:hAnsi="宋体"/>
          <w:color w:val="000000"/>
          <w:sz w:val="20"/>
        </w:rPr>
        <w:t>(</w:t>
      </w:r>
      <w:r>
        <w:rPr>
          <w:rFonts w:ascii="宋体" w:hAnsi="宋体"/>
          <w:color w:val="000000"/>
          <w:sz w:val="20"/>
        </w:rPr>
        <w:t>用例编号</w:t>
      </w:r>
      <w:r>
        <w:rPr>
          <w:rFonts w:ascii="宋体" w:hAnsi="宋体"/>
          <w:color w:val="000000"/>
          <w:sz w:val="20"/>
        </w:rPr>
        <w:t xml:space="preserve">) </w:t>
      </w:r>
    </w:p>
    <w:p>
      <w:r>
        <w:rPr>
          <w:rFonts w:ascii="宋体" w:hAnsi="宋体"/>
          <w:color w:val="000000"/>
          <w:sz w:val="20"/>
        </w:rPr>
        <w:t>问题描述</w:t>
      </w:r>
      <w:r>
        <w:rPr>
          <w:rFonts w:ascii="宋体" w:hAnsi="宋体"/>
          <w:color w:val="000000"/>
          <w:sz w:val="20"/>
        </w:rPr>
        <w:t>/</w:t>
      </w:r>
      <w:r>
        <w:rPr>
          <w:rFonts w:ascii="宋体" w:hAnsi="宋体"/>
          <w:color w:val="000000"/>
          <w:sz w:val="20"/>
        </w:rPr>
        <w:t>重现步骤：</w:t>
      </w:r>
      <w:r>
        <w:rPr>
          <w:rFonts w:ascii="宋体" w:hAnsi="宋体"/>
          <w:color w:val="000000"/>
          <w:sz w:val="20"/>
        </w:rPr>
        <w:t>（可另附加页）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drawing>
          <wp:inline xmlns:a="http://schemas.openxmlformats.org/drawingml/2006/main" xmlns:pic="http://schemas.openxmlformats.org/drawingml/2006/picture">
            <wp:extent cx="4532307" cy="3941538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2307" cy="3941538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附注及修改建议：</w:t>
      </w:r>
      <w:r>
        <w:rPr>
          <w:rFonts w:ascii="宋体" w:hAnsi="宋体"/>
          <w:color w:val="000000"/>
          <w:sz w:val="20"/>
        </w:rPr>
        <w:t>（可另附加页）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编制（签名）</w:t>
      </w:r>
      <w:r>
        <w:rPr>
          <w:rFonts w:ascii="宋体" w:hAnsi="宋体"/>
          <w:color w:val="000000"/>
          <w:sz w:val="20"/>
        </w:rPr>
        <w:t>：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编制时间：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Times New Roman" w:hAnsi="Times New Roman"/>
          <w:color w:val="000000"/>
          <w:sz w:val="20"/>
        </w:rPr>
        <w:t xml:space="preserve"> </w:t>
      </w:r>
    </w:p>
    <w:p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Times New Roman" w:hAnsi="Times New Roman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审核（签名）</w:t>
      </w:r>
      <w:r>
        <w:rPr>
          <w:rFonts w:ascii="宋体" w:hAnsi="宋体"/>
          <w:color w:val="000000"/>
          <w:sz w:val="20"/>
        </w:rPr>
        <w:t>：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审核时间：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Times New Roman" w:hAnsi="Times New Roman"/>
          <w:color w:val="000000"/>
          <w:sz w:val="20"/>
        </w:rPr>
        <w:t xml:space="preserve"> </w:t>
      </w:r>
    </w:p>
    <w:p>
      <w:r>
        <w:rPr>
          <w:rFonts w:ascii="黑体" w:hAnsi="黑体"/>
          <w:b/>
          <w:color w:val="000000"/>
          <w:sz w:val="28"/>
        </w:rPr>
        <w:t xml:space="preserve"> </w:t>
      </w:r>
    </w:p>
    <w:p>
      <w:r>
        <w:rPr>
          <w:rFonts w:ascii="b8e96518b90d6c85ed3ac624007001c" w:hAnsi="b8e96518b90d6c85ed3ac624007001c"/>
          <w:color w:val="000000"/>
          <w:sz w:val="28"/>
        </w:rPr>
        <w:t>缺陷等级说明</w:t>
      </w:r>
      <w:r>
        <w:rPr>
          <w:rFonts w:ascii="黑体" w:hAnsi="黑体"/>
          <w:color w:val="000000"/>
          <w:sz w:val="28"/>
        </w:rPr>
        <w:t xml:space="preserve"> </w:t>
      </w:r>
    </w:p>
    <w:p>
      <w:r>
        <w:rPr>
          <w:rFonts w:ascii="宋体" w:hAnsi="宋体"/>
          <w:color w:val="000000"/>
          <w:sz w:val="17"/>
        </w:rPr>
        <w:t>精彩文档</w:t>
      </w:r>
      <w:r>
        <w:rPr>
          <w:rFonts w:ascii="Times New Roman" w:hAnsi="Times New Roman"/>
          <w:color w:val="000000"/>
          <w:sz w:val="17"/>
        </w:rPr>
        <w:t xml:space="preserve"> </w:t>
      </w:r>
      <w:r>
        <w:rPr>
          <w:rFonts w:ascii="宋体" w:hAnsi="宋体"/>
          <w:color w:val="000000"/>
          <w:sz w:val="17"/>
        </w:rPr>
        <w:t>实用标准文案</w:t>
      </w:r>
      <w:r>
        <w:rPr>
          <w:rFonts w:ascii="Times New Roman" w:hAnsi="Times New Roman"/>
          <w:color w:val="000000"/>
          <w:sz w:val="17"/>
        </w:rPr>
        <w:t xml:space="preserve"> </w:t>
      </w:r>
    </w:p>
    <w:p>
      <w:r>
        <w:rPr>
          <w:rFonts w:ascii="宋体" w:hAnsi="宋体"/>
          <w:color w:val="000000"/>
          <w:sz w:val="20"/>
        </w:rPr>
        <w:t>缺陷（</w:t>
      </w:r>
      <w:r>
        <w:rPr>
          <w:rFonts w:ascii="宋体" w:hAnsi="宋体"/>
          <w:color w:val="000000"/>
          <w:sz w:val="20"/>
        </w:rPr>
        <w:t>Bug</w:t>
      </w:r>
      <w:r>
        <w:rPr>
          <w:rFonts w:ascii="宋体" w:hAnsi="宋体"/>
          <w:color w:val="000000"/>
          <w:sz w:val="20"/>
        </w:rPr>
        <w:t>）分为五个等级：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P1</w:t>
      </w:r>
      <w:r>
        <w:rPr>
          <w:rFonts w:ascii="宋体" w:hAnsi="宋体"/>
          <w:color w:val="000000"/>
          <w:sz w:val="20"/>
        </w:rPr>
        <w:t>级（导致系统崩溃；主业务流程出现断点；导致死机；导致程序模块丢失；内存泄漏）</w:t>
      </w:r>
      <w:r>
        <w:rPr>
          <w:rFonts w:ascii="宋体" w:hAnsi="宋体"/>
          <w:color w:val="000000"/>
          <w:sz w:val="20"/>
        </w:rPr>
        <w:t>，</w:t>
      </w:r>
      <w:r>
        <w:rPr>
          <w:rFonts w:ascii="宋体" w:hAnsi="宋体"/>
          <w:color w:val="000000"/>
          <w:sz w:val="20"/>
        </w:rPr>
        <w:t>P2</w:t>
      </w:r>
      <w:r>
        <w:rPr>
          <w:rFonts w:ascii="宋体" w:hAnsi="宋体"/>
          <w:color w:val="000000"/>
          <w:sz w:val="20"/>
        </w:rPr>
        <w:t>级（用户需求未实现）</w:t>
      </w:r>
      <w:r>
        <w:rPr>
          <w:rFonts w:ascii="宋体" w:hAnsi="宋体"/>
          <w:color w:val="000000"/>
          <w:sz w:val="20"/>
        </w:rPr>
        <w:t>，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P3</w:t>
      </w:r>
      <w:r>
        <w:rPr>
          <w:rFonts w:ascii="宋体" w:hAnsi="宋体"/>
          <w:color w:val="000000"/>
          <w:sz w:val="20"/>
        </w:rPr>
        <w:t>级（被测功能不能正确实现）</w:t>
      </w:r>
      <w:r>
        <w:rPr>
          <w:rFonts w:ascii="宋体" w:hAnsi="宋体"/>
          <w:color w:val="000000"/>
          <w:sz w:val="20"/>
        </w:rPr>
        <w:t>，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P4</w:t>
      </w:r>
      <w:r>
        <w:rPr>
          <w:rFonts w:ascii="宋体" w:hAnsi="宋体"/>
          <w:color w:val="000000"/>
          <w:sz w:val="20"/>
        </w:rPr>
        <w:t>级（功能实现不完美或细小的错误）</w:t>
      </w:r>
      <w:r>
        <w:rPr>
          <w:rFonts w:ascii="宋体" w:hAnsi="宋体"/>
          <w:color w:val="000000"/>
          <w:sz w:val="20"/>
        </w:rPr>
        <w:t>，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P5</w:t>
      </w:r>
      <w:r>
        <w:rPr>
          <w:rFonts w:ascii="宋体" w:hAnsi="宋体"/>
          <w:color w:val="000000"/>
          <w:sz w:val="20"/>
        </w:rPr>
        <w:t>级（建议性问题）</w:t>
      </w:r>
      <w:r>
        <w:rPr>
          <w:rFonts w:ascii="宋体" w:hAnsi="宋体"/>
          <w:color w:val="000000"/>
          <w:sz w:val="20"/>
        </w:rPr>
        <w:t>。</w:t>
      </w:r>
      <w:r>
        <w:rPr>
          <w:rFonts w:ascii="Times New Roman" w:hAnsi="Times New Roman"/>
          <w:color w:val="000000"/>
          <w:sz w:val="20"/>
        </w:rPr>
        <w:t xml:space="preserve"> </w:t>
      </w:r>
    </w:p>
    <w:p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17"/>
        </w:rPr>
        <w:t>精彩文档</w:t>
      </w:r>
      <w:r>
        <w:rPr>
          <w:rFonts w:ascii="Times New Roman" w:hAnsi="Times New Roman"/>
          <w:color w:val="000000"/>
          <w:sz w:val="17"/>
        </w:rP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